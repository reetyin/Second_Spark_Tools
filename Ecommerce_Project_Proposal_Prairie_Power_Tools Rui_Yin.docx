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DD647" w14:textId="3CCCC8BB" w:rsidR="000660E7" w:rsidRPr="000660E7" w:rsidRDefault="0098521D" w:rsidP="000660E7">
      <w:pPr>
        <w:pStyle w:val="Heading2"/>
        <w:spacing w:before="100" w:beforeAutospacing="1" w:after="100" w:afterAutospacing="1" w:line="240" w:lineRule="auto"/>
        <w:rPr>
          <w:rFonts w:ascii="Arial" w:hAnsi="Arial" w:cs="Arial"/>
          <w:sz w:val="20"/>
          <w:szCs w:val="20"/>
        </w:rPr>
      </w:pPr>
      <w:bookmarkStart w:id="0" w:name="OLE_LINK2"/>
      <w:r>
        <w:rPr>
          <w:rFonts w:ascii="Arial" w:hAnsi="Arial" w:cs="Arial" w:hint="eastAsia"/>
          <w:sz w:val="20"/>
          <w:szCs w:val="20"/>
          <w:lang w:eastAsia="zh-CN"/>
        </w:rPr>
        <w:t xml:space="preserve"> </w:t>
      </w:r>
      <w:r>
        <w:rPr>
          <w:rFonts w:ascii="Arial" w:hAnsi="Arial" w:cs="Arial"/>
          <w:sz w:val="20"/>
          <w:szCs w:val="20"/>
          <w:lang w:eastAsia="zh-CN"/>
        </w:rPr>
        <w:tab/>
      </w:r>
      <w:r w:rsidR="000660E7" w:rsidRPr="000660E7">
        <w:rPr>
          <w:rFonts w:ascii="Arial" w:hAnsi="Arial" w:cs="Arial"/>
          <w:sz w:val="20"/>
          <w:szCs w:val="20"/>
        </w:rPr>
        <w:t>Ecommerce Rails Project – Planning Phase</w:t>
      </w:r>
      <w:r w:rsidR="000660E7">
        <w:rPr>
          <w:rFonts w:ascii="Arial" w:hAnsi="Arial" w:cs="Arial"/>
          <w:sz w:val="20"/>
          <w:szCs w:val="20"/>
        </w:rPr>
        <w:t>_Rui_Yin</w:t>
      </w:r>
    </w:p>
    <w:p w14:paraId="2A7CF0EE" w14:textId="265EE48B" w:rsidR="000660E7" w:rsidRPr="000660E7" w:rsidRDefault="000660E7" w:rsidP="000660E7">
      <w:pPr>
        <w:pStyle w:val="Heading3"/>
        <w:spacing w:before="100" w:beforeAutospacing="1" w:after="100" w:afterAutospacing="1" w:line="240" w:lineRule="auto"/>
        <w:rPr>
          <w:rFonts w:ascii="Arial" w:hAnsi="Arial" w:cs="Arial"/>
          <w:sz w:val="20"/>
          <w:szCs w:val="20"/>
        </w:rPr>
      </w:pPr>
      <w:r w:rsidRPr="000660E7">
        <w:rPr>
          <w:rFonts w:ascii="Arial" w:hAnsi="Arial" w:cs="Arial"/>
          <w:sz w:val="20"/>
          <w:szCs w:val="20"/>
        </w:rPr>
        <w:t xml:space="preserve">1. Description of the E-commerce Site </w:t>
      </w:r>
    </w:p>
    <w:p w14:paraId="1633A252" w14:textId="2BBF50A0" w:rsidR="000660E7" w:rsidRPr="000660E7" w:rsidRDefault="000660E7" w:rsidP="000660E7">
      <w:pPr>
        <w:pStyle w:val="NormalWeb"/>
        <w:rPr>
          <w:rFonts w:ascii="Arial" w:hAnsi="Arial" w:cs="Arial"/>
          <w:sz w:val="20"/>
          <w:szCs w:val="20"/>
        </w:rPr>
      </w:pPr>
      <w:bookmarkStart w:id="1" w:name="OLE_LINK3"/>
      <w:r w:rsidRPr="000660E7">
        <w:rPr>
          <w:rStyle w:val="Strong"/>
          <w:rFonts w:ascii="Arial" w:hAnsi="Arial" w:cs="Arial"/>
          <w:sz w:val="20"/>
          <w:szCs w:val="20"/>
        </w:rPr>
        <w:t>Store Name:</w:t>
      </w:r>
      <w:r>
        <w:rPr>
          <w:rFonts w:ascii="Arial" w:hAnsi="Arial" w:cs="Arial"/>
          <w:sz w:val="20"/>
          <w:szCs w:val="20"/>
        </w:rPr>
        <w:t xml:space="preserve"> </w:t>
      </w:r>
      <w:r w:rsidRPr="000660E7">
        <w:rPr>
          <w:rStyle w:val="Strong"/>
          <w:rFonts w:ascii="Arial" w:hAnsi="Arial" w:cs="Arial"/>
          <w:sz w:val="20"/>
          <w:szCs w:val="20"/>
        </w:rPr>
        <w:t>Second Spark Tools</w:t>
      </w:r>
    </w:p>
    <w:bookmarkEnd w:id="1"/>
    <w:p w14:paraId="55E6DEAF" w14:textId="77777777"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t>Business Background:</w:t>
      </w:r>
      <w:r w:rsidRPr="000660E7">
        <w:rPr>
          <w:rFonts w:ascii="Arial" w:hAnsi="Arial" w:cs="Arial"/>
          <w:sz w:val="20"/>
          <w:szCs w:val="20"/>
        </w:rPr>
        <w:br/>
        <w:t>Second Spark Tools is a small business specializing in selling refurbished and used power tools. The store was established 3 years ago and currently has a team of 5 employees: two technicians, one logistics manager, one customer service representative, and the owner.</w:t>
      </w:r>
    </w:p>
    <w:p w14:paraId="14F9B093" w14:textId="77777777" w:rsidR="000660E7" w:rsidRPr="000660E7" w:rsidRDefault="000660E7" w:rsidP="000660E7">
      <w:pPr>
        <w:pStyle w:val="NormalWeb"/>
        <w:rPr>
          <w:rFonts w:ascii="Arial" w:hAnsi="Arial" w:cs="Arial"/>
          <w:sz w:val="20"/>
          <w:szCs w:val="20"/>
        </w:rPr>
      </w:pPr>
      <w:r w:rsidRPr="000660E7">
        <w:rPr>
          <w:rFonts w:ascii="Arial" w:hAnsi="Arial" w:cs="Arial"/>
          <w:sz w:val="20"/>
          <w:szCs w:val="20"/>
        </w:rPr>
        <w:t>Currently, sales are made through Facebook Marketplace, Kijiji, and word-of-mouth advertising. Customers often contact the store via Messenger to inquire about available tools and prices. All transactions are handled manually, with inventory tracked in spreadsheets and payments processed by e-transfer or cash on pickup.</w:t>
      </w:r>
    </w:p>
    <w:p w14:paraId="49F7B871" w14:textId="77777777"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t>Products Sold:</w:t>
      </w:r>
    </w:p>
    <w:p w14:paraId="3F6B9401" w14:textId="77777777" w:rsidR="000660E7" w:rsidRPr="000660E7" w:rsidRDefault="000660E7" w:rsidP="000660E7">
      <w:pPr>
        <w:pStyle w:val="NormalWeb"/>
        <w:numPr>
          <w:ilvl w:val="0"/>
          <w:numId w:val="10"/>
        </w:numPr>
        <w:ind w:left="0"/>
        <w:rPr>
          <w:rFonts w:ascii="Arial" w:hAnsi="Arial" w:cs="Arial"/>
          <w:sz w:val="20"/>
          <w:szCs w:val="20"/>
        </w:rPr>
      </w:pPr>
      <w:r w:rsidRPr="000660E7">
        <w:rPr>
          <w:rFonts w:ascii="Arial" w:hAnsi="Arial" w:cs="Arial"/>
          <w:sz w:val="20"/>
          <w:szCs w:val="20"/>
        </w:rPr>
        <w:t>Power drills</w:t>
      </w:r>
    </w:p>
    <w:p w14:paraId="1D19B2BF" w14:textId="77777777" w:rsidR="000660E7" w:rsidRPr="000660E7" w:rsidRDefault="000660E7" w:rsidP="000660E7">
      <w:pPr>
        <w:pStyle w:val="NormalWeb"/>
        <w:numPr>
          <w:ilvl w:val="0"/>
          <w:numId w:val="10"/>
        </w:numPr>
        <w:ind w:left="0"/>
        <w:rPr>
          <w:rFonts w:ascii="Arial" w:hAnsi="Arial" w:cs="Arial"/>
          <w:sz w:val="20"/>
          <w:szCs w:val="20"/>
        </w:rPr>
      </w:pPr>
      <w:r w:rsidRPr="000660E7">
        <w:rPr>
          <w:rFonts w:ascii="Arial" w:hAnsi="Arial" w:cs="Arial"/>
          <w:sz w:val="20"/>
          <w:szCs w:val="20"/>
        </w:rPr>
        <w:t>Impact drivers</w:t>
      </w:r>
    </w:p>
    <w:p w14:paraId="7DEB0EB1" w14:textId="77777777" w:rsidR="000660E7" w:rsidRPr="000660E7" w:rsidRDefault="000660E7" w:rsidP="000660E7">
      <w:pPr>
        <w:pStyle w:val="NormalWeb"/>
        <w:numPr>
          <w:ilvl w:val="0"/>
          <w:numId w:val="10"/>
        </w:numPr>
        <w:ind w:left="0"/>
        <w:rPr>
          <w:rFonts w:ascii="Arial" w:hAnsi="Arial" w:cs="Arial"/>
          <w:sz w:val="20"/>
          <w:szCs w:val="20"/>
        </w:rPr>
      </w:pPr>
      <w:r w:rsidRPr="000660E7">
        <w:rPr>
          <w:rFonts w:ascii="Arial" w:hAnsi="Arial" w:cs="Arial"/>
          <w:sz w:val="20"/>
          <w:szCs w:val="20"/>
        </w:rPr>
        <w:t>Circular saws</w:t>
      </w:r>
    </w:p>
    <w:p w14:paraId="3D9F9D2E" w14:textId="77777777" w:rsidR="000660E7" w:rsidRPr="000660E7" w:rsidRDefault="000660E7" w:rsidP="000660E7">
      <w:pPr>
        <w:pStyle w:val="NormalWeb"/>
        <w:numPr>
          <w:ilvl w:val="0"/>
          <w:numId w:val="10"/>
        </w:numPr>
        <w:ind w:left="0"/>
        <w:rPr>
          <w:rFonts w:ascii="Arial" w:hAnsi="Arial" w:cs="Arial"/>
          <w:sz w:val="20"/>
          <w:szCs w:val="20"/>
        </w:rPr>
      </w:pPr>
      <w:r w:rsidRPr="000660E7">
        <w:rPr>
          <w:rFonts w:ascii="Arial" w:hAnsi="Arial" w:cs="Arial"/>
          <w:sz w:val="20"/>
          <w:szCs w:val="20"/>
        </w:rPr>
        <w:t>Sanders</w:t>
      </w:r>
    </w:p>
    <w:p w14:paraId="2F5DB15F" w14:textId="77777777" w:rsidR="000660E7" w:rsidRPr="000660E7" w:rsidRDefault="000660E7" w:rsidP="000660E7">
      <w:pPr>
        <w:pStyle w:val="NormalWeb"/>
        <w:numPr>
          <w:ilvl w:val="0"/>
          <w:numId w:val="10"/>
        </w:numPr>
        <w:ind w:left="0"/>
        <w:rPr>
          <w:rFonts w:ascii="Arial" w:hAnsi="Arial" w:cs="Arial"/>
          <w:sz w:val="20"/>
          <w:szCs w:val="20"/>
        </w:rPr>
      </w:pPr>
      <w:r w:rsidRPr="000660E7">
        <w:rPr>
          <w:rFonts w:ascii="Arial" w:hAnsi="Arial" w:cs="Arial"/>
          <w:sz w:val="20"/>
          <w:szCs w:val="20"/>
        </w:rPr>
        <w:t>Batteries and chargers</w:t>
      </w:r>
    </w:p>
    <w:p w14:paraId="386A642D" w14:textId="77777777" w:rsidR="000660E7" w:rsidRPr="000660E7" w:rsidRDefault="000660E7" w:rsidP="000660E7">
      <w:pPr>
        <w:pStyle w:val="NormalWeb"/>
        <w:numPr>
          <w:ilvl w:val="0"/>
          <w:numId w:val="10"/>
        </w:numPr>
        <w:ind w:left="0"/>
        <w:rPr>
          <w:rFonts w:ascii="Arial" w:hAnsi="Arial" w:cs="Arial"/>
          <w:sz w:val="20"/>
          <w:szCs w:val="20"/>
        </w:rPr>
      </w:pPr>
      <w:r w:rsidRPr="000660E7">
        <w:rPr>
          <w:rFonts w:ascii="Arial" w:hAnsi="Arial" w:cs="Arial"/>
          <w:sz w:val="20"/>
          <w:szCs w:val="20"/>
        </w:rPr>
        <w:t>Refurbished tool kits</w:t>
      </w:r>
    </w:p>
    <w:p w14:paraId="6491E3F1" w14:textId="77777777"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t>Target Customers:</w:t>
      </w:r>
    </w:p>
    <w:p w14:paraId="4BE28D56" w14:textId="77777777" w:rsidR="000660E7" w:rsidRPr="000660E7" w:rsidRDefault="000660E7" w:rsidP="000660E7">
      <w:pPr>
        <w:pStyle w:val="NormalWeb"/>
        <w:numPr>
          <w:ilvl w:val="0"/>
          <w:numId w:val="11"/>
        </w:numPr>
        <w:ind w:left="0"/>
        <w:rPr>
          <w:rFonts w:ascii="Arial" w:hAnsi="Arial" w:cs="Arial"/>
          <w:sz w:val="20"/>
          <w:szCs w:val="20"/>
        </w:rPr>
      </w:pPr>
      <w:r w:rsidRPr="000660E7">
        <w:rPr>
          <w:rFonts w:ascii="Arial" w:hAnsi="Arial" w:cs="Arial"/>
          <w:sz w:val="20"/>
          <w:szCs w:val="20"/>
        </w:rPr>
        <w:t>DIY enthusiasts</w:t>
      </w:r>
    </w:p>
    <w:p w14:paraId="4D54EE97" w14:textId="77777777" w:rsidR="000660E7" w:rsidRPr="000660E7" w:rsidRDefault="000660E7" w:rsidP="000660E7">
      <w:pPr>
        <w:pStyle w:val="NormalWeb"/>
        <w:numPr>
          <w:ilvl w:val="0"/>
          <w:numId w:val="11"/>
        </w:numPr>
        <w:ind w:left="0"/>
        <w:rPr>
          <w:rFonts w:ascii="Arial" w:hAnsi="Arial" w:cs="Arial"/>
          <w:sz w:val="20"/>
          <w:szCs w:val="20"/>
        </w:rPr>
      </w:pPr>
      <w:r w:rsidRPr="000660E7">
        <w:rPr>
          <w:rFonts w:ascii="Arial" w:hAnsi="Arial" w:cs="Arial"/>
          <w:sz w:val="20"/>
          <w:szCs w:val="20"/>
        </w:rPr>
        <w:t>Small construction contractors</w:t>
      </w:r>
    </w:p>
    <w:p w14:paraId="4E51E23C" w14:textId="77777777" w:rsidR="000660E7" w:rsidRPr="000660E7" w:rsidRDefault="000660E7" w:rsidP="000660E7">
      <w:pPr>
        <w:pStyle w:val="NormalWeb"/>
        <w:numPr>
          <w:ilvl w:val="0"/>
          <w:numId w:val="11"/>
        </w:numPr>
        <w:ind w:left="0"/>
        <w:rPr>
          <w:rFonts w:ascii="Arial" w:hAnsi="Arial" w:cs="Arial"/>
          <w:sz w:val="20"/>
          <w:szCs w:val="20"/>
        </w:rPr>
      </w:pPr>
      <w:r w:rsidRPr="000660E7">
        <w:rPr>
          <w:rFonts w:ascii="Arial" w:hAnsi="Arial" w:cs="Arial"/>
          <w:sz w:val="20"/>
          <w:szCs w:val="20"/>
        </w:rPr>
        <w:t>Tradespeople looking for affordable equipment</w:t>
      </w:r>
    </w:p>
    <w:p w14:paraId="3660E74C" w14:textId="77777777" w:rsidR="000660E7" w:rsidRPr="000660E7" w:rsidRDefault="000660E7" w:rsidP="000660E7">
      <w:pPr>
        <w:pStyle w:val="NormalWeb"/>
        <w:numPr>
          <w:ilvl w:val="0"/>
          <w:numId w:val="11"/>
        </w:numPr>
        <w:ind w:left="0"/>
        <w:rPr>
          <w:rFonts w:ascii="Arial" w:hAnsi="Arial" w:cs="Arial"/>
          <w:sz w:val="20"/>
          <w:szCs w:val="20"/>
        </w:rPr>
      </w:pPr>
      <w:r w:rsidRPr="000660E7">
        <w:rPr>
          <w:rFonts w:ascii="Arial" w:hAnsi="Arial" w:cs="Arial"/>
          <w:sz w:val="20"/>
          <w:szCs w:val="20"/>
        </w:rPr>
        <w:t>Budget-conscious homeowners</w:t>
      </w:r>
    </w:p>
    <w:p w14:paraId="3E961DBC" w14:textId="77777777" w:rsidR="000660E7" w:rsidRPr="000660E7" w:rsidRDefault="000660E7" w:rsidP="000660E7">
      <w:pPr>
        <w:pStyle w:val="NormalWeb"/>
        <w:numPr>
          <w:ilvl w:val="0"/>
          <w:numId w:val="11"/>
        </w:numPr>
        <w:ind w:left="0"/>
        <w:rPr>
          <w:rFonts w:ascii="Arial" w:hAnsi="Arial" w:cs="Arial"/>
          <w:sz w:val="20"/>
          <w:szCs w:val="20"/>
        </w:rPr>
      </w:pPr>
      <w:r w:rsidRPr="000660E7">
        <w:rPr>
          <w:rFonts w:ascii="Arial" w:hAnsi="Arial" w:cs="Arial"/>
          <w:sz w:val="20"/>
          <w:szCs w:val="20"/>
        </w:rPr>
        <w:t>Newcomers and young workers starting in skilled trades</w:t>
      </w:r>
    </w:p>
    <w:p w14:paraId="290F0FCE" w14:textId="481082D6"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t>Why Build This Site:</w:t>
      </w:r>
      <w:r w:rsidRPr="000660E7">
        <w:rPr>
          <w:rFonts w:ascii="Arial" w:hAnsi="Arial" w:cs="Arial"/>
          <w:sz w:val="20"/>
          <w:szCs w:val="20"/>
        </w:rPr>
        <w:br/>
        <w:t>The goal of building a full-featured e-commerce site is to improve operational efficiency and expand customer reach beyond social media platforms. Customers will be able to browse products, view availability, and place orders online, while the store can better track inventory and manage orders digitally.</w:t>
      </w:r>
    </w:p>
    <w:p w14:paraId="41DE10DA" w14:textId="217270BB" w:rsidR="000660E7" w:rsidRPr="000660E7" w:rsidRDefault="000660E7" w:rsidP="000660E7">
      <w:pPr>
        <w:pStyle w:val="Heading3"/>
        <w:spacing w:before="100" w:beforeAutospacing="1" w:after="100" w:afterAutospacing="1" w:line="240" w:lineRule="auto"/>
        <w:rPr>
          <w:rFonts w:ascii="Arial" w:hAnsi="Arial" w:cs="Arial"/>
          <w:sz w:val="20"/>
          <w:szCs w:val="20"/>
        </w:rPr>
      </w:pPr>
      <w:r w:rsidRPr="000660E7">
        <w:rPr>
          <w:rFonts w:ascii="Arial" w:hAnsi="Arial" w:cs="Arial"/>
          <w:sz w:val="20"/>
          <w:szCs w:val="20"/>
        </w:rPr>
        <w:t xml:space="preserve">2. Database Structure Description </w:t>
      </w:r>
    </w:p>
    <w:p w14:paraId="541E7BD9" w14:textId="676F0080" w:rsidR="000660E7" w:rsidRPr="000660E7" w:rsidRDefault="000660E7" w:rsidP="000660E7">
      <w:pPr>
        <w:pStyle w:val="NormalWeb"/>
        <w:rPr>
          <w:rFonts w:ascii="Arial" w:hAnsi="Arial" w:cs="Arial"/>
          <w:sz w:val="20"/>
          <w:szCs w:val="20"/>
        </w:rPr>
      </w:pPr>
      <w:r w:rsidRPr="000660E7">
        <w:rPr>
          <w:rFonts w:ascii="Arial" w:hAnsi="Arial" w:cs="Arial"/>
          <w:sz w:val="20"/>
          <w:szCs w:val="20"/>
        </w:rPr>
        <w:t>This application will include the following tables:</w:t>
      </w:r>
    </w:p>
    <w:p w14:paraId="30821577" w14:textId="77777777" w:rsidR="000660E7" w:rsidRPr="000660E7" w:rsidRDefault="000660E7" w:rsidP="000660E7">
      <w:pPr>
        <w:pStyle w:val="Heading4"/>
        <w:spacing w:before="100" w:beforeAutospacing="1" w:after="100" w:afterAutospacing="1" w:line="240" w:lineRule="auto"/>
        <w:rPr>
          <w:rFonts w:ascii="Arial" w:hAnsi="Arial" w:cs="Arial"/>
          <w:sz w:val="20"/>
          <w:szCs w:val="20"/>
        </w:rPr>
      </w:pPr>
      <w:bookmarkStart w:id="2" w:name="OLE_LINK4"/>
      <w:r w:rsidRPr="000660E7">
        <w:rPr>
          <w:rStyle w:val="Strong"/>
          <w:rFonts w:ascii="Arial" w:hAnsi="Arial" w:cs="Arial"/>
          <w:b/>
          <w:bCs/>
          <w:sz w:val="20"/>
          <w:szCs w:val="20"/>
        </w:rPr>
        <w:t>Users Table</w:t>
      </w:r>
    </w:p>
    <w:tbl>
      <w:tblPr>
        <w:tblStyle w:val="TableGrid"/>
        <w:tblW w:w="0" w:type="auto"/>
        <w:tblLook w:val="04A0" w:firstRow="1" w:lastRow="0" w:firstColumn="1" w:lastColumn="0" w:noHBand="0" w:noVBand="1"/>
      </w:tblPr>
      <w:tblGrid>
        <w:gridCol w:w="1816"/>
        <w:gridCol w:w="1283"/>
        <w:gridCol w:w="2859"/>
        <w:gridCol w:w="2672"/>
      </w:tblGrid>
      <w:tr w:rsidR="000660E7" w:rsidRPr="000660E7" w14:paraId="3CE3C5DE" w14:textId="77777777" w:rsidTr="000660E7">
        <w:tc>
          <w:tcPr>
            <w:tcW w:w="0" w:type="auto"/>
            <w:hideMark/>
          </w:tcPr>
          <w:p w14:paraId="4325D7FC"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Field Name</w:t>
            </w:r>
          </w:p>
        </w:tc>
        <w:tc>
          <w:tcPr>
            <w:tcW w:w="0" w:type="auto"/>
            <w:hideMark/>
          </w:tcPr>
          <w:p w14:paraId="1DDBC161"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Data Type</w:t>
            </w:r>
          </w:p>
        </w:tc>
        <w:tc>
          <w:tcPr>
            <w:tcW w:w="0" w:type="auto"/>
            <w:hideMark/>
          </w:tcPr>
          <w:p w14:paraId="1296701F"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Constraints</w:t>
            </w:r>
          </w:p>
        </w:tc>
        <w:tc>
          <w:tcPr>
            <w:tcW w:w="0" w:type="auto"/>
            <w:hideMark/>
          </w:tcPr>
          <w:p w14:paraId="30580C7C"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Description</w:t>
            </w:r>
          </w:p>
        </w:tc>
      </w:tr>
      <w:tr w:rsidR="000660E7" w:rsidRPr="000660E7" w14:paraId="1BC3FA6E" w14:textId="77777777" w:rsidTr="000660E7">
        <w:tc>
          <w:tcPr>
            <w:tcW w:w="0" w:type="auto"/>
            <w:hideMark/>
          </w:tcPr>
          <w:p w14:paraId="092AA0CE"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id</w:t>
            </w:r>
          </w:p>
        </w:tc>
        <w:tc>
          <w:tcPr>
            <w:tcW w:w="0" w:type="auto"/>
            <w:hideMark/>
          </w:tcPr>
          <w:p w14:paraId="4367B96E"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7D418C72"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Primary key, Auto increment</w:t>
            </w:r>
          </w:p>
        </w:tc>
        <w:tc>
          <w:tcPr>
            <w:tcW w:w="0" w:type="auto"/>
            <w:hideMark/>
          </w:tcPr>
          <w:p w14:paraId="56B5E94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Unique ID for each user</w:t>
            </w:r>
          </w:p>
        </w:tc>
      </w:tr>
      <w:tr w:rsidR="000660E7" w:rsidRPr="000660E7" w14:paraId="08FEAF89" w14:textId="77777777" w:rsidTr="000660E7">
        <w:tc>
          <w:tcPr>
            <w:tcW w:w="0" w:type="auto"/>
            <w:hideMark/>
          </w:tcPr>
          <w:p w14:paraId="486AFE11"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name</w:t>
            </w:r>
          </w:p>
        </w:tc>
        <w:tc>
          <w:tcPr>
            <w:tcW w:w="0" w:type="auto"/>
            <w:hideMark/>
          </w:tcPr>
          <w:p w14:paraId="4BA19D2E"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varchar</w:t>
            </w:r>
          </w:p>
        </w:tc>
        <w:tc>
          <w:tcPr>
            <w:tcW w:w="0" w:type="auto"/>
            <w:hideMark/>
          </w:tcPr>
          <w:p w14:paraId="1217C0BC"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3449A9AA"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User's name</w:t>
            </w:r>
          </w:p>
        </w:tc>
      </w:tr>
      <w:tr w:rsidR="000660E7" w:rsidRPr="000660E7" w14:paraId="596596F8" w14:textId="77777777" w:rsidTr="000660E7">
        <w:tc>
          <w:tcPr>
            <w:tcW w:w="0" w:type="auto"/>
            <w:hideMark/>
          </w:tcPr>
          <w:p w14:paraId="2DA0C6E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email</w:t>
            </w:r>
          </w:p>
        </w:tc>
        <w:tc>
          <w:tcPr>
            <w:tcW w:w="0" w:type="auto"/>
            <w:hideMark/>
          </w:tcPr>
          <w:p w14:paraId="0BFB653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varchar</w:t>
            </w:r>
          </w:p>
        </w:tc>
        <w:tc>
          <w:tcPr>
            <w:tcW w:w="0" w:type="auto"/>
            <w:hideMark/>
          </w:tcPr>
          <w:p w14:paraId="4667760E"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Unique</w:t>
            </w:r>
          </w:p>
        </w:tc>
        <w:tc>
          <w:tcPr>
            <w:tcW w:w="0" w:type="auto"/>
            <w:hideMark/>
          </w:tcPr>
          <w:p w14:paraId="0A28C6F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User's email address</w:t>
            </w:r>
          </w:p>
        </w:tc>
      </w:tr>
      <w:tr w:rsidR="000660E7" w:rsidRPr="000660E7" w14:paraId="48E92AD9" w14:textId="77777777" w:rsidTr="000660E7">
        <w:tc>
          <w:tcPr>
            <w:tcW w:w="0" w:type="auto"/>
            <w:hideMark/>
          </w:tcPr>
          <w:p w14:paraId="295D8C80"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lastRenderedPageBreak/>
              <w:t>password_digest</w:t>
            </w:r>
            <w:proofErr w:type="spellEnd"/>
          </w:p>
        </w:tc>
        <w:tc>
          <w:tcPr>
            <w:tcW w:w="0" w:type="auto"/>
            <w:hideMark/>
          </w:tcPr>
          <w:p w14:paraId="04E3CD44"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varchar</w:t>
            </w:r>
          </w:p>
        </w:tc>
        <w:tc>
          <w:tcPr>
            <w:tcW w:w="0" w:type="auto"/>
            <w:hideMark/>
          </w:tcPr>
          <w:p w14:paraId="3246571C"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4F88A9D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Encrypted password</w:t>
            </w:r>
          </w:p>
        </w:tc>
      </w:tr>
      <w:tr w:rsidR="000660E7" w:rsidRPr="000660E7" w14:paraId="65842D47" w14:textId="77777777" w:rsidTr="000660E7">
        <w:tc>
          <w:tcPr>
            <w:tcW w:w="0" w:type="auto"/>
            <w:hideMark/>
          </w:tcPr>
          <w:p w14:paraId="341D9D13"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address</w:t>
            </w:r>
          </w:p>
        </w:tc>
        <w:tc>
          <w:tcPr>
            <w:tcW w:w="0" w:type="auto"/>
            <w:hideMark/>
          </w:tcPr>
          <w:p w14:paraId="6F1FBE5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text</w:t>
            </w:r>
          </w:p>
        </w:tc>
        <w:tc>
          <w:tcPr>
            <w:tcW w:w="0" w:type="auto"/>
            <w:hideMark/>
          </w:tcPr>
          <w:p w14:paraId="2FD6D52C"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5FBCB54D"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Shipping or billing address</w:t>
            </w:r>
          </w:p>
        </w:tc>
      </w:tr>
      <w:tr w:rsidR="000660E7" w:rsidRPr="000660E7" w14:paraId="2E3E51FF" w14:textId="77777777" w:rsidTr="000660E7">
        <w:tc>
          <w:tcPr>
            <w:tcW w:w="0" w:type="auto"/>
            <w:hideMark/>
          </w:tcPr>
          <w:p w14:paraId="1AC9E2A0"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created_at</w:t>
            </w:r>
            <w:proofErr w:type="spellEnd"/>
          </w:p>
        </w:tc>
        <w:tc>
          <w:tcPr>
            <w:tcW w:w="0" w:type="auto"/>
            <w:hideMark/>
          </w:tcPr>
          <w:p w14:paraId="4E07C1D5"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1AA3DA94"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1B051D36"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Account creation time</w:t>
            </w:r>
          </w:p>
        </w:tc>
      </w:tr>
      <w:tr w:rsidR="000660E7" w:rsidRPr="000660E7" w14:paraId="47F21DD8" w14:textId="77777777" w:rsidTr="000660E7">
        <w:tc>
          <w:tcPr>
            <w:tcW w:w="0" w:type="auto"/>
            <w:hideMark/>
          </w:tcPr>
          <w:p w14:paraId="27DC7203"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updated_at</w:t>
            </w:r>
            <w:proofErr w:type="spellEnd"/>
          </w:p>
        </w:tc>
        <w:tc>
          <w:tcPr>
            <w:tcW w:w="0" w:type="auto"/>
            <w:hideMark/>
          </w:tcPr>
          <w:p w14:paraId="4F0EB6C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0286DA65"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0A750FF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Last update time</w:t>
            </w:r>
          </w:p>
        </w:tc>
      </w:tr>
    </w:tbl>
    <w:p w14:paraId="416F137C" w14:textId="6396E136"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t>Associations:</w:t>
      </w:r>
    </w:p>
    <w:p w14:paraId="5D4B40D4" w14:textId="77777777" w:rsidR="000660E7" w:rsidRPr="000660E7" w:rsidRDefault="000660E7" w:rsidP="000660E7">
      <w:pPr>
        <w:pStyle w:val="NormalWeb"/>
        <w:numPr>
          <w:ilvl w:val="0"/>
          <w:numId w:val="12"/>
        </w:numPr>
        <w:ind w:left="0"/>
        <w:rPr>
          <w:rFonts w:ascii="Arial" w:hAnsi="Arial" w:cs="Arial"/>
          <w:sz w:val="20"/>
          <w:szCs w:val="20"/>
        </w:rPr>
      </w:pPr>
      <w:r w:rsidRPr="000660E7">
        <w:rPr>
          <w:rFonts w:ascii="Arial" w:hAnsi="Arial" w:cs="Arial"/>
          <w:sz w:val="20"/>
          <w:szCs w:val="20"/>
        </w:rPr>
        <w:t xml:space="preserve">A user can place many orders → </w:t>
      </w:r>
      <w:proofErr w:type="spellStart"/>
      <w:r w:rsidRPr="000660E7">
        <w:rPr>
          <w:rStyle w:val="HTMLCode"/>
          <w:rFonts w:ascii="Arial" w:eastAsiaTheme="majorEastAsia" w:hAnsi="Arial" w:cs="Arial"/>
        </w:rPr>
        <w:t>has_</w:t>
      </w:r>
      <w:proofErr w:type="gramStart"/>
      <w:r w:rsidRPr="000660E7">
        <w:rPr>
          <w:rStyle w:val="HTMLCode"/>
          <w:rFonts w:ascii="Arial" w:eastAsiaTheme="majorEastAsia" w:hAnsi="Arial" w:cs="Arial"/>
        </w:rPr>
        <w:t>many</w:t>
      </w:r>
      <w:proofErr w:type="spellEnd"/>
      <w:r w:rsidRPr="000660E7">
        <w:rPr>
          <w:rStyle w:val="HTMLCode"/>
          <w:rFonts w:ascii="Arial" w:eastAsiaTheme="majorEastAsia" w:hAnsi="Arial" w:cs="Arial"/>
        </w:rPr>
        <w:t xml:space="preserve"> :orders</w:t>
      </w:r>
      <w:proofErr w:type="gramEnd"/>
    </w:p>
    <w:p w14:paraId="2C7657D4" w14:textId="78DDF094" w:rsidR="000660E7" w:rsidRPr="000660E7" w:rsidRDefault="000660E7" w:rsidP="000660E7">
      <w:pPr>
        <w:pStyle w:val="NormalWeb"/>
        <w:numPr>
          <w:ilvl w:val="0"/>
          <w:numId w:val="12"/>
        </w:numPr>
        <w:ind w:left="0"/>
        <w:rPr>
          <w:rFonts w:ascii="Arial" w:hAnsi="Arial" w:cs="Arial"/>
          <w:sz w:val="20"/>
          <w:szCs w:val="20"/>
        </w:rPr>
      </w:pPr>
      <w:r w:rsidRPr="000660E7">
        <w:rPr>
          <w:rFonts w:ascii="Arial" w:hAnsi="Arial" w:cs="Arial"/>
          <w:sz w:val="20"/>
          <w:szCs w:val="20"/>
        </w:rPr>
        <w:t xml:space="preserve">A user can write many reviews → </w:t>
      </w:r>
      <w:proofErr w:type="spellStart"/>
      <w:r w:rsidRPr="000660E7">
        <w:rPr>
          <w:rStyle w:val="HTMLCode"/>
          <w:rFonts w:ascii="Arial" w:eastAsiaTheme="majorEastAsia" w:hAnsi="Arial" w:cs="Arial"/>
        </w:rPr>
        <w:t>has_</w:t>
      </w:r>
      <w:proofErr w:type="gramStart"/>
      <w:r w:rsidRPr="000660E7">
        <w:rPr>
          <w:rStyle w:val="HTMLCode"/>
          <w:rFonts w:ascii="Arial" w:eastAsiaTheme="majorEastAsia" w:hAnsi="Arial" w:cs="Arial"/>
        </w:rPr>
        <w:t>many</w:t>
      </w:r>
      <w:proofErr w:type="spellEnd"/>
      <w:r w:rsidRPr="000660E7">
        <w:rPr>
          <w:rStyle w:val="HTMLCode"/>
          <w:rFonts w:ascii="Arial" w:eastAsiaTheme="majorEastAsia" w:hAnsi="Arial" w:cs="Arial"/>
        </w:rPr>
        <w:t xml:space="preserve"> :reviews</w:t>
      </w:r>
      <w:proofErr w:type="gramEnd"/>
    </w:p>
    <w:p w14:paraId="5314380E" w14:textId="77777777" w:rsidR="000660E7" w:rsidRPr="000660E7" w:rsidRDefault="000660E7" w:rsidP="000660E7">
      <w:pPr>
        <w:pStyle w:val="Heading4"/>
        <w:spacing w:before="100" w:beforeAutospacing="1" w:after="100" w:afterAutospacing="1" w:line="240" w:lineRule="auto"/>
        <w:rPr>
          <w:rFonts w:ascii="Arial" w:hAnsi="Arial" w:cs="Arial"/>
          <w:sz w:val="20"/>
          <w:szCs w:val="20"/>
        </w:rPr>
      </w:pPr>
      <w:r w:rsidRPr="000660E7">
        <w:rPr>
          <w:rStyle w:val="Strong"/>
          <w:rFonts w:ascii="Arial" w:hAnsi="Arial" w:cs="Arial"/>
          <w:b/>
          <w:bCs/>
          <w:sz w:val="20"/>
          <w:szCs w:val="20"/>
        </w:rPr>
        <w:t>Products Table</w:t>
      </w:r>
    </w:p>
    <w:tbl>
      <w:tblPr>
        <w:tblStyle w:val="TableGrid"/>
        <w:tblW w:w="0" w:type="auto"/>
        <w:tblLook w:val="04A0" w:firstRow="1" w:lastRow="0" w:firstColumn="1" w:lastColumn="0" w:noHBand="0" w:noVBand="1"/>
      </w:tblPr>
      <w:tblGrid>
        <w:gridCol w:w="1395"/>
        <w:gridCol w:w="1290"/>
        <w:gridCol w:w="3016"/>
        <w:gridCol w:w="2929"/>
      </w:tblGrid>
      <w:tr w:rsidR="000660E7" w:rsidRPr="000660E7" w14:paraId="294F690C" w14:textId="77777777" w:rsidTr="000660E7">
        <w:tc>
          <w:tcPr>
            <w:tcW w:w="0" w:type="auto"/>
            <w:hideMark/>
          </w:tcPr>
          <w:p w14:paraId="279891C9"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Field Name</w:t>
            </w:r>
          </w:p>
        </w:tc>
        <w:tc>
          <w:tcPr>
            <w:tcW w:w="0" w:type="auto"/>
            <w:hideMark/>
          </w:tcPr>
          <w:p w14:paraId="231D942D"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Data Type</w:t>
            </w:r>
          </w:p>
        </w:tc>
        <w:tc>
          <w:tcPr>
            <w:tcW w:w="0" w:type="auto"/>
            <w:hideMark/>
          </w:tcPr>
          <w:p w14:paraId="40CA591D"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Constraints</w:t>
            </w:r>
          </w:p>
        </w:tc>
        <w:tc>
          <w:tcPr>
            <w:tcW w:w="0" w:type="auto"/>
            <w:hideMark/>
          </w:tcPr>
          <w:p w14:paraId="2DC9946A"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Description</w:t>
            </w:r>
          </w:p>
        </w:tc>
      </w:tr>
      <w:tr w:rsidR="000660E7" w:rsidRPr="000660E7" w14:paraId="5F7CBB5D" w14:textId="77777777" w:rsidTr="000660E7">
        <w:tc>
          <w:tcPr>
            <w:tcW w:w="0" w:type="auto"/>
            <w:hideMark/>
          </w:tcPr>
          <w:p w14:paraId="667DB039"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id</w:t>
            </w:r>
          </w:p>
        </w:tc>
        <w:tc>
          <w:tcPr>
            <w:tcW w:w="0" w:type="auto"/>
            <w:hideMark/>
          </w:tcPr>
          <w:p w14:paraId="7EDE63C1"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34A5D64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Primary key, Auto increment</w:t>
            </w:r>
          </w:p>
        </w:tc>
        <w:tc>
          <w:tcPr>
            <w:tcW w:w="0" w:type="auto"/>
            <w:hideMark/>
          </w:tcPr>
          <w:p w14:paraId="591A42AD"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Product ID</w:t>
            </w:r>
          </w:p>
        </w:tc>
      </w:tr>
      <w:tr w:rsidR="000660E7" w:rsidRPr="000660E7" w14:paraId="749F0995" w14:textId="77777777" w:rsidTr="000660E7">
        <w:tc>
          <w:tcPr>
            <w:tcW w:w="0" w:type="auto"/>
            <w:hideMark/>
          </w:tcPr>
          <w:p w14:paraId="4F2CDACA"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name</w:t>
            </w:r>
          </w:p>
        </w:tc>
        <w:tc>
          <w:tcPr>
            <w:tcW w:w="0" w:type="auto"/>
            <w:hideMark/>
          </w:tcPr>
          <w:p w14:paraId="06D268D4"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varchar</w:t>
            </w:r>
          </w:p>
        </w:tc>
        <w:tc>
          <w:tcPr>
            <w:tcW w:w="0" w:type="auto"/>
            <w:hideMark/>
          </w:tcPr>
          <w:p w14:paraId="510C40A4"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5E18B32F"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Product name</w:t>
            </w:r>
          </w:p>
        </w:tc>
      </w:tr>
      <w:tr w:rsidR="000660E7" w:rsidRPr="000660E7" w14:paraId="4AF7B396" w14:textId="77777777" w:rsidTr="000660E7">
        <w:tc>
          <w:tcPr>
            <w:tcW w:w="0" w:type="auto"/>
            <w:hideMark/>
          </w:tcPr>
          <w:p w14:paraId="143F8E78"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description</w:t>
            </w:r>
          </w:p>
        </w:tc>
        <w:tc>
          <w:tcPr>
            <w:tcW w:w="0" w:type="auto"/>
            <w:hideMark/>
          </w:tcPr>
          <w:p w14:paraId="6549564D"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text</w:t>
            </w:r>
          </w:p>
        </w:tc>
        <w:tc>
          <w:tcPr>
            <w:tcW w:w="0" w:type="auto"/>
            <w:hideMark/>
          </w:tcPr>
          <w:p w14:paraId="4980B777"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6A0B34D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Product description</w:t>
            </w:r>
          </w:p>
        </w:tc>
      </w:tr>
      <w:tr w:rsidR="000660E7" w:rsidRPr="000660E7" w14:paraId="081EE5B7" w14:textId="77777777" w:rsidTr="000660E7">
        <w:tc>
          <w:tcPr>
            <w:tcW w:w="0" w:type="auto"/>
            <w:hideMark/>
          </w:tcPr>
          <w:p w14:paraId="1BB16F44"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condition</w:t>
            </w:r>
          </w:p>
        </w:tc>
        <w:tc>
          <w:tcPr>
            <w:tcW w:w="0" w:type="auto"/>
            <w:hideMark/>
          </w:tcPr>
          <w:p w14:paraId="01063B2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varchar</w:t>
            </w:r>
          </w:p>
        </w:tc>
        <w:tc>
          <w:tcPr>
            <w:tcW w:w="0" w:type="auto"/>
            <w:hideMark/>
          </w:tcPr>
          <w:p w14:paraId="67180A87"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2058C233"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Condition (e.g., New, Used)</w:t>
            </w:r>
          </w:p>
        </w:tc>
      </w:tr>
      <w:tr w:rsidR="000660E7" w:rsidRPr="000660E7" w14:paraId="62DCB831" w14:textId="77777777" w:rsidTr="000660E7">
        <w:tc>
          <w:tcPr>
            <w:tcW w:w="0" w:type="auto"/>
            <w:hideMark/>
          </w:tcPr>
          <w:p w14:paraId="245F4006"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price</w:t>
            </w:r>
          </w:p>
        </w:tc>
        <w:tc>
          <w:tcPr>
            <w:tcW w:w="0" w:type="auto"/>
            <w:hideMark/>
          </w:tcPr>
          <w:p w14:paraId="7527F5E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decimal</w:t>
            </w:r>
          </w:p>
        </w:tc>
        <w:tc>
          <w:tcPr>
            <w:tcW w:w="0" w:type="auto"/>
            <w:hideMark/>
          </w:tcPr>
          <w:p w14:paraId="191182F3"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4FD96AA2"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Price per unit</w:t>
            </w:r>
          </w:p>
        </w:tc>
      </w:tr>
      <w:tr w:rsidR="000660E7" w:rsidRPr="000660E7" w14:paraId="1B0B9105" w14:textId="77777777" w:rsidTr="000660E7">
        <w:tc>
          <w:tcPr>
            <w:tcW w:w="0" w:type="auto"/>
            <w:hideMark/>
          </w:tcPr>
          <w:p w14:paraId="48932CD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quantity</w:t>
            </w:r>
          </w:p>
        </w:tc>
        <w:tc>
          <w:tcPr>
            <w:tcW w:w="0" w:type="auto"/>
            <w:hideMark/>
          </w:tcPr>
          <w:p w14:paraId="512CAD7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3A079B40"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50DBCB1A"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Available stock</w:t>
            </w:r>
          </w:p>
        </w:tc>
      </w:tr>
      <w:tr w:rsidR="000660E7" w:rsidRPr="000660E7" w14:paraId="6A38D132" w14:textId="77777777" w:rsidTr="000660E7">
        <w:tc>
          <w:tcPr>
            <w:tcW w:w="0" w:type="auto"/>
            <w:hideMark/>
          </w:tcPr>
          <w:p w14:paraId="25C727DD"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category_id</w:t>
            </w:r>
            <w:proofErr w:type="spellEnd"/>
          </w:p>
        </w:tc>
        <w:tc>
          <w:tcPr>
            <w:tcW w:w="0" w:type="auto"/>
            <w:hideMark/>
          </w:tcPr>
          <w:p w14:paraId="645101D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12C10DB8"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Foreign key → categories.id</w:t>
            </w:r>
          </w:p>
        </w:tc>
        <w:tc>
          <w:tcPr>
            <w:tcW w:w="0" w:type="auto"/>
            <w:hideMark/>
          </w:tcPr>
          <w:p w14:paraId="1338198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Product category</w:t>
            </w:r>
          </w:p>
        </w:tc>
      </w:tr>
      <w:tr w:rsidR="000660E7" w:rsidRPr="000660E7" w14:paraId="4FB64D50" w14:textId="77777777" w:rsidTr="000660E7">
        <w:tc>
          <w:tcPr>
            <w:tcW w:w="0" w:type="auto"/>
            <w:hideMark/>
          </w:tcPr>
          <w:p w14:paraId="20BE53FE"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user_id</w:t>
            </w:r>
            <w:proofErr w:type="spellEnd"/>
          </w:p>
        </w:tc>
        <w:tc>
          <w:tcPr>
            <w:tcW w:w="0" w:type="auto"/>
            <w:hideMark/>
          </w:tcPr>
          <w:p w14:paraId="40A8EF2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2BEC31C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Foreign key → users.id</w:t>
            </w:r>
          </w:p>
        </w:tc>
        <w:tc>
          <w:tcPr>
            <w:tcW w:w="0" w:type="auto"/>
            <w:hideMark/>
          </w:tcPr>
          <w:p w14:paraId="1F3F052D"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Owner of the product</w:t>
            </w:r>
          </w:p>
        </w:tc>
      </w:tr>
      <w:tr w:rsidR="000660E7" w:rsidRPr="000660E7" w14:paraId="18815D40" w14:textId="77777777" w:rsidTr="000660E7">
        <w:tc>
          <w:tcPr>
            <w:tcW w:w="0" w:type="auto"/>
            <w:hideMark/>
          </w:tcPr>
          <w:p w14:paraId="1FC0D839"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image_url</w:t>
            </w:r>
            <w:proofErr w:type="spellEnd"/>
          </w:p>
        </w:tc>
        <w:tc>
          <w:tcPr>
            <w:tcW w:w="0" w:type="auto"/>
            <w:hideMark/>
          </w:tcPr>
          <w:p w14:paraId="4433B43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varchar</w:t>
            </w:r>
          </w:p>
        </w:tc>
        <w:tc>
          <w:tcPr>
            <w:tcW w:w="0" w:type="auto"/>
            <w:hideMark/>
          </w:tcPr>
          <w:p w14:paraId="0E963E1D"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34D9899F"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URL to product image</w:t>
            </w:r>
          </w:p>
        </w:tc>
      </w:tr>
      <w:tr w:rsidR="000660E7" w:rsidRPr="000660E7" w14:paraId="022FA93E" w14:textId="77777777" w:rsidTr="000660E7">
        <w:tc>
          <w:tcPr>
            <w:tcW w:w="0" w:type="auto"/>
            <w:hideMark/>
          </w:tcPr>
          <w:p w14:paraId="35E3147A"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created_at</w:t>
            </w:r>
            <w:proofErr w:type="spellEnd"/>
          </w:p>
        </w:tc>
        <w:tc>
          <w:tcPr>
            <w:tcW w:w="0" w:type="auto"/>
            <w:hideMark/>
          </w:tcPr>
          <w:p w14:paraId="639556F2"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73357ED1"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664F1042"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Listing creation time</w:t>
            </w:r>
          </w:p>
        </w:tc>
      </w:tr>
      <w:tr w:rsidR="000660E7" w:rsidRPr="000660E7" w14:paraId="053A5FB0" w14:textId="77777777" w:rsidTr="000660E7">
        <w:tc>
          <w:tcPr>
            <w:tcW w:w="0" w:type="auto"/>
            <w:hideMark/>
          </w:tcPr>
          <w:p w14:paraId="797C6D43"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updated_at</w:t>
            </w:r>
            <w:proofErr w:type="spellEnd"/>
          </w:p>
        </w:tc>
        <w:tc>
          <w:tcPr>
            <w:tcW w:w="0" w:type="auto"/>
            <w:hideMark/>
          </w:tcPr>
          <w:p w14:paraId="357896F5"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6E4409E5"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433C8EAD"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Last update time</w:t>
            </w:r>
          </w:p>
        </w:tc>
      </w:tr>
    </w:tbl>
    <w:p w14:paraId="48843E54" w14:textId="4607A694"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t>Associations:</w:t>
      </w:r>
    </w:p>
    <w:p w14:paraId="1457E81F" w14:textId="77777777" w:rsidR="000660E7" w:rsidRPr="000660E7" w:rsidRDefault="000660E7" w:rsidP="000660E7">
      <w:pPr>
        <w:pStyle w:val="NormalWeb"/>
        <w:numPr>
          <w:ilvl w:val="0"/>
          <w:numId w:val="13"/>
        </w:numPr>
        <w:ind w:left="0"/>
        <w:rPr>
          <w:rFonts w:ascii="Arial" w:hAnsi="Arial" w:cs="Arial"/>
          <w:sz w:val="20"/>
          <w:szCs w:val="20"/>
        </w:rPr>
      </w:pPr>
      <w:r w:rsidRPr="000660E7">
        <w:rPr>
          <w:rFonts w:ascii="Arial" w:hAnsi="Arial" w:cs="Arial"/>
          <w:sz w:val="20"/>
          <w:szCs w:val="20"/>
        </w:rPr>
        <w:t>Belongs to a category</w:t>
      </w:r>
    </w:p>
    <w:p w14:paraId="0B70AB4E" w14:textId="77777777" w:rsidR="000660E7" w:rsidRPr="000660E7" w:rsidRDefault="000660E7" w:rsidP="000660E7">
      <w:pPr>
        <w:pStyle w:val="NormalWeb"/>
        <w:numPr>
          <w:ilvl w:val="0"/>
          <w:numId w:val="13"/>
        </w:numPr>
        <w:ind w:left="0"/>
        <w:rPr>
          <w:rFonts w:ascii="Arial" w:hAnsi="Arial" w:cs="Arial"/>
          <w:sz w:val="20"/>
          <w:szCs w:val="20"/>
        </w:rPr>
      </w:pPr>
      <w:r w:rsidRPr="000660E7">
        <w:rPr>
          <w:rFonts w:ascii="Arial" w:hAnsi="Arial" w:cs="Arial"/>
          <w:sz w:val="20"/>
          <w:szCs w:val="20"/>
        </w:rPr>
        <w:t xml:space="preserve">Has many </w:t>
      </w:r>
      <w:proofErr w:type="spellStart"/>
      <w:r w:rsidRPr="000660E7">
        <w:rPr>
          <w:rFonts w:ascii="Arial" w:hAnsi="Arial" w:cs="Arial"/>
          <w:sz w:val="20"/>
          <w:szCs w:val="20"/>
        </w:rPr>
        <w:t>order_items</w:t>
      </w:r>
      <w:proofErr w:type="spellEnd"/>
    </w:p>
    <w:p w14:paraId="52B99CDA" w14:textId="52C78E13" w:rsidR="000660E7" w:rsidRPr="000660E7" w:rsidRDefault="000660E7" w:rsidP="000660E7">
      <w:pPr>
        <w:pStyle w:val="NormalWeb"/>
        <w:numPr>
          <w:ilvl w:val="0"/>
          <w:numId w:val="13"/>
        </w:numPr>
        <w:ind w:left="0"/>
        <w:rPr>
          <w:rFonts w:ascii="Arial" w:hAnsi="Arial" w:cs="Arial"/>
          <w:sz w:val="20"/>
          <w:szCs w:val="20"/>
        </w:rPr>
      </w:pPr>
      <w:r w:rsidRPr="000660E7">
        <w:rPr>
          <w:rFonts w:ascii="Arial" w:hAnsi="Arial" w:cs="Arial"/>
          <w:sz w:val="20"/>
          <w:szCs w:val="20"/>
        </w:rPr>
        <w:t>Has many reviews</w:t>
      </w:r>
    </w:p>
    <w:p w14:paraId="35C333E2" w14:textId="77777777" w:rsidR="000660E7" w:rsidRPr="000660E7" w:rsidRDefault="000660E7" w:rsidP="000660E7">
      <w:pPr>
        <w:pStyle w:val="Heading4"/>
        <w:spacing w:before="100" w:beforeAutospacing="1" w:after="100" w:afterAutospacing="1" w:line="240" w:lineRule="auto"/>
        <w:rPr>
          <w:rFonts w:ascii="Arial" w:hAnsi="Arial" w:cs="Arial"/>
          <w:sz w:val="20"/>
          <w:szCs w:val="20"/>
        </w:rPr>
      </w:pPr>
      <w:r w:rsidRPr="000660E7">
        <w:rPr>
          <w:rStyle w:val="Strong"/>
          <w:rFonts w:ascii="Arial" w:hAnsi="Arial" w:cs="Arial"/>
          <w:b/>
          <w:bCs/>
          <w:sz w:val="20"/>
          <w:szCs w:val="20"/>
        </w:rPr>
        <w:t>Orders Table</w:t>
      </w:r>
    </w:p>
    <w:tbl>
      <w:tblPr>
        <w:tblStyle w:val="TableGrid"/>
        <w:tblW w:w="9180" w:type="dxa"/>
        <w:tblLook w:val="04A0" w:firstRow="1" w:lastRow="0" w:firstColumn="1" w:lastColumn="0" w:noHBand="0" w:noVBand="1"/>
      </w:tblPr>
      <w:tblGrid>
        <w:gridCol w:w="1520"/>
        <w:gridCol w:w="1423"/>
        <w:gridCol w:w="2319"/>
        <w:gridCol w:w="3918"/>
      </w:tblGrid>
      <w:tr w:rsidR="000660E7" w:rsidRPr="000660E7" w14:paraId="0AAA2330" w14:textId="77777777" w:rsidTr="000660E7">
        <w:tc>
          <w:tcPr>
            <w:tcW w:w="1520" w:type="dxa"/>
            <w:hideMark/>
          </w:tcPr>
          <w:p w14:paraId="38EE72C4"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Field Name</w:t>
            </w:r>
          </w:p>
        </w:tc>
        <w:tc>
          <w:tcPr>
            <w:tcW w:w="1423" w:type="dxa"/>
            <w:hideMark/>
          </w:tcPr>
          <w:p w14:paraId="2EB5975B"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Data Type</w:t>
            </w:r>
          </w:p>
        </w:tc>
        <w:tc>
          <w:tcPr>
            <w:tcW w:w="2319" w:type="dxa"/>
            <w:hideMark/>
          </w:tcPr>
          <w:p w14:paraId="077C42D9"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Constraints</w:t>
            </w:r>
          </w:p>
        </w:tc>
        <w:tc>
          <w:tcPr>
            <w:tcW w:w="3918" w:type="dxa"/>
            <w:hideMark/>
          </w:tcPr>
          <w:p w14:paraId="451D2891"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Description</w:t>
            </w:r>
          </w:p>
        </w:tc>
      </w:tr>
      <w:tr w:rsidR="000660E7" w:rsidRPr="000660E7" w14:paraId="3B116DC1" w14:textId="77777777" w:rsidTr="000660E7">
        <w:tc>
          <w:tcPr>
            <w:tcW w:w="1520" w:type="dxa"/>
            <w:hideMark/>
          </w:tcPr>
          <w:p w14:paraId="3C149A1E"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id</w:t>
            </w:r>
          </w:p>
        </w:tc>
        <w:tc>
          <w:tcPr>
            <w:tcW w:w="1423" w:type="dxa"/>
            <w:hideMark/>
          </w:tcPr>
          <w:p w14:paraId="7D6934C8"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2319" w:type="dxa"/>
            <w:hideMark/>
          </w:tcPr>
          <w:p w14:paraId="481ACC39"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Primary key, Auto increment</w:t>
            </w:r>
          </w:p>
        </w:tc>
        <w:tc>
          <w:tcPr>
            <w:tcW w:w="3918" w:type="dxa"/>
            <w:hideMark/>
          </w:tcPr>
          <w:p w14:paraId="47199261"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Order ID</w:t>
            </w:r>
          </w:p>
        </w:tc>
      </w:tr>
      <w:tr w:rsidR="000660E7" w:rsidRPr="000660E7" w14:paraId="1BC8FAAE" w14:textId="77777777" w:rsidTr="000660E7">
        <w:tc>
          <w:tcPr>
            <w:tcW w:w="1520" w:type="dxa"/>
            <w:hideMark/>
          </w:tcPr>
          <w:p w14:paraId="26AC48C7"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user_id</w:t>
            </w:r>
            <w:proofErr w:type="spellEnd"/>
          </w:p>
        </w:tc>
        <w:tc>
          <w:tcPr>
            <w:tcW w:w="1423" w:type="dxa"/>
            <w:hideMark/>
          </w:tcPr>
          <w:p w14:paraId="3A70AE98"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2319" w:type="dxa"/>
            <w:hideMark/>
          </w:tcPr>
          <w:p w14:paraId="0FE6CED2"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Foreign key → users.id</w:t>
            </w:r>
          </w:p>
        </w:tc>
        <w:tc>
          <w:tcPr>
            <w:tcW w:w="3918" w:type="dxa"/>
            <w:hideMark/>
          </w:tcPr>
          <w:p w14:paraId="2498FA59"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Buyer’s user ID</w:t>
            </w:r>
          </w:p>
        </w:tc>
      </w:tr>
      <w:tr w:rsidR="000660E7" w:rsidRPr="000660E7" w14:paraId="1201252C" w14:textId="77777777" w:rsidTr="000660E7">
        <w:tc>
          <w:tcPr>
            <w:tcW w:w="1520" w:type="dxa"/>
            <w:hideMark/>
          </w:tcPr>
          <w:p w14:paraId="0845B098"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total_price</w:t>
            </w:r>
            <w:proofErr w:type="spellEnd"/>
          </w:p>
        </w:tc>
        <w:tc>
          <w:tcPr>
            <w:tcW w:w="1423" w:type="dxa"/>
            <w:hideMark/>
          </w:tcPr>
          <w:p w14:paraId="7494605A"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decimal</w:t>
            </w:r>
          </w:p>
        </w:tc>
        <w:tc>
          <w:tcPr>
            <w:tcW w:w="2319" w:type="dxa"/>
            <w:hideMark/>
          </w:tcPr>
          <w:p w14:paraId="7B41522E"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3918" w:type="dxa"/>
            <w:hideMark/>
          </w:tcPr>
          <w:p w14:paraId="13FAA7B9"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Total cost</w:t>
            </w:r>
          </w:p>
        </w:tc>
      </w:tr>
      <w:tr w:rsidR="000660E7" w:rsidRPr="000660E7" w14:paraId="459C712D" w14:textId="77777777" w:rsidTr="000660E7">
        <w:tc>
          <w:tcPr>
            <w:tcW w:w="1520" w:type="dxa"/>
            <w:hideMark/>
          </w:tcPr>
          <w:p w14:paraId="50FBCEF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status</w:t>
            </w:r>
          </w:p>
        </w:tc>
        <w:tc>
          <w:tcPr>
            <w:tcW w:w="1423" w:type="dxa"/>
            <w:hideMark/>
          </w:tcPr>
          <w:p w14:paraId="673FCC98"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varchar</w:t>
            </w:r>
          </w:p>
        </w:tc>
        <w:tc>
          <w:tcPr>
            <w:tcW w:w="2319" w:type="dxa"/>
            <w:hideMark/>
          </w:tcPr>
          <w:p w14:paraId="1598CE85"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3918" w:type="dxa"/>
            <w:hideMark/>
          </w:tcPr>
          <w:p w14:paraId="22377BFE"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Order status (e.g., pending, shipped)</w:t>
            </w:r>
          </w:p>
        </w:tc>
      </w:tr>
      <w:tr w:rsidR="000660E7" w:rsidRPr="000660E7" w14:paraId="0193B3B9" w14:textId="77777777" w:rsidTr="000660E7">
        <w:tc>
          <w:tcPr>
            <w:tcW w:w="1520" w:type="dxa"/>
            <w:hideMark/>
          </w:tcPr>
          <w:p w14:paraId="1DAEA424"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created_at</w:t>
            </w:r>
            <w:proofErr w:type="spellEnd"/>
          </w:p>
        </w:tc>
        <w:tc>
          <w:tcPr>
            <w:tcW w:w="1423" w:type="dxa"/>
            <w:hideMark/>
          </w:tcPr>
          <w:p w14:paraId="4FDBB5E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2319" w:type="dxa"/>
            <w:hideMark/>
          </w:tcPr>
          <w:p w14:paraId="3ADEE518"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3918" w:type="dxa"/>
            <w:hideMark/>
          </w:tcPr>
          <w:p w14:paraId="140792B4"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Order placement time</w:t>
            </w:r>
          </w:p>
        </w:tc>
      </w:tr>
      <w:tr w:rsidR="000660E7" w:rsidRPr="000660E7" w14:paraId="34BE3C9C" w14:textId="77777777" w:rsidTr="000660E7">
        <w:tc>
          <w:tcPr>
            <w:tcW w:w="1520" w:type="dxa"/>
            <w:hideMark/>
          </w:tcPr>
          <w:p w14:paraId="1A6279C1"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updated_at</w:t>
            </w:r>
            <w:proofErr w:type="spellEnd"/>
          </w:p>
        </w:tc>
        <w:tc>
          <w:tcPr>
            <w:tcW w:w="1423" w:type="dxa"/>
            <w:hideMark/>
          </w:tcPr>
          <w:p w14:paraId="4EE5A7C5"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2319" w:type="dxa"/>
            <w:hideMark/>
          </w:tcPr>
          <w:p w14:paraId="5B6220EC"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3918" w:type="dxa"/>
            <w:hideMark/>
          </w:tcPr>
          <w:p w14:paraId="5E95D2A0"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Last update time</w:t>
            </w:r>
          </w:p>
        </w:tc>
      </w:tr>
    </w:tbl>
    <w:p w14:paraId="3242E37B" w14:textId="77777777" w:rsidR="000660E7" w:rsidRDefault="000660E7" w:rsidP="000660E7">
      <w:pPr>
        <w:pStyle w:val="NormalWeb"/>
        <w:rPr>
          <w:rStyle w:val="Strong"/>
          <w:rFonts w:ascii="Arial" w:hAnsi="Arial" w:cs="Arial"/>
          <w:sz w:val="20"/>
          <w:szCs w:val="20"/>
        </w:rPr>
      </w:pPr>
    </w:p>
    <w:p w14:paraId="4041DDC7" w14:textId="679AA1ED"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lastRenderedPageBreak/>
        <w:t>Associations:</w:t>
      </w:r>
    </w:p>
    <w:p w14:paraId="39E5E207" w14:textId="77777777" w:rsidR="000660E7" w:rsidRPr="000660E7" w:rsidRDefault="000660E7" w:rsidP="000660E7">
      <w:pPr>
        <w:pStyle w:val="NormalWeb"/>
        <w:numPr>
          <w:ilvl w:val="0"/>
          <w:numId w:val="14"/>
        </w:numPr>
        <w:ind w:left="0"/>
        <w:rPr>
          <w:rFonts w:ascii="Arial" w:hAnsi="Arial" w:cs="Arial"/>
          <w:sz w:val="20"/>
          <w:szCs w:val="20"/>
        </w:rPr>
      </w:pPr>
      <w:r w:rsidRPr="000660E7">
        <w:rPr>
          <w:rFonts w:ascii="Arial" w:hAnsi="Arial" w:cs="Arial"/>
          <w:sz w:val="20"/>
          <w:szCs w:val="20"/>
        </w:rPr>
        <w:t>Belongs to a user</w:t>
      </w:r>
    </w:p>
    <w:p w14:paraId="431CEC00" w14:textId="77777777" w:rsidR="000660E7" w:rsidRPr="000660E7" w:rsidRDefault="000660E7" w:rsidP="000660E7">
      <w:pPr>
        <w:pStyle w:val="NormalWeb"/>
        <w:numPr>
          <w:ilvl w:val="0"/>
          <w:numId w:val="14"/>
        </w:numPr>
        <w:ind w:left="0"/>
        <w:rPr>
          <w:rFonts w:ascii="Arial" w:hAnsi="Arial" w:cs="Arial"/>
          <w:sz w:val="20"/>
          <w:szCs w:val="20"/>
        </w:rPr>
      </w:pPr>
      <w:r w:rsidRPr="000660E7">
        <w:rPr>
          <w:rFonts w:ascii="Arial" w:hAnsi="Arial" w:cs="Arial"/>
          <w:sz w:val="20"/>
          <w:szCs w:val="20"/>
        </w:rPr>
        <w:t xml:space="preserve">Has many </w:t>
      </w:r>
      <w:proofErr w:type="spellStart"/>
      <w:r w:rsidRPr="000660E7">
        <w:rPr>
          <w:rFonts w:ascii="Arial" w:hAnsi="Arial" w:cs="Arial"/>
          <w:sz w:val="20"/>
          <w:szCs w:val="20"/>
        </w:rPr>
        <w:t>order_items</w:t>
      </w:r>
      <w:proofErr w:type="spellEnd"/>
    </w:p>
    <w:p w14:paraId="4796A473" w14:textId="77777777" w:rsidR="000660E7" w:rsidRPr="000660E7" w:rsidRDefault="00682F1D" w:rsidP="000660E7">
      <w:pPr>
        <w:spacing w:before="100" w:beforeAutospacing="1" w:after="100" w:afterAutospacing="1" w:line="240" w:lineRule="auto"/>
        <w:rPr>
          <w:rFonts w:ascii="Arial" w:hAnsi="Arial" w:cs="Arial"/>
          <w:sz w:val="20"/>
          <w:szCs w:val="20"/>
        </w:rPr>
      </w:pPr>
      <w:r>
        <w:rPr>
          <w:rFonts w:ascii="Arial" w:hAnsi="Arial" w:cs="Arial"/>
          <w:noProof/>
          <w:sz w:val="20"/>
          <w:szCs w:val="20"/>
        </w:rPr>
        <w:pict w14:anchorId="4109DDF8">
          <v:rect id="_x0000_i1027" alt="" style="width:398.75pt;height:.05pt;mso-width-percent:0;mso-height-percent:0;mso-width-percent:0;mso-height-percent:0" o:hrpct="852" o:hralign="center" o:hrstd="t" o:hr="t" fillcolor="#a0a0a0" stroked="f"/>
        </w:pict>
      </w:r>
    </w:p>
    <w:p w14:paraId="792FB18E" w14:textId="77777777" w:rsidR="000660E7" w:rsidRPr="000660E7" w:rsidRDefault="000660E7" w:rsidP="000660E7">
      <w:pPr>
        <w:pStyle w:val="Heading4"/>
        <w:spacing w:before="100" w:beforeAutospacing="1" w:after="100" w:afterAutospacing="1" w:line="240" w:lineRule="auto"/>
        <w:rPr>
          <w:rFonts w:ascii="Arial" w:hAnsi="Arial" w:cs="Arial"/>
          <w:sz w:val="20"/>
          <w:szCs w:val="20"/>
        </w:rPr>
      </w:pPr>
      <w:proofErr w:type="spellStart"/>
      <w:r w:rsidRPr="000660E7">
        <w:rPr>
          <w:rStyle w:val="Strong"/>
          <w:rFonts w:ascii="Arial" w:hAnsi="Arial" w:cs="Arial"/>
          <w:b/>
          <w:bCs/>
          <w:sz w:val="20"/>
          <w:szCs w:val="20"/>
        </w:rPr>
        <w:t>OrderItems</w:t>
      </w:r>
      <w:proofErr w:type="spellEnd"/>
      <w:r w:rsidRPr="000660E7">
        <w:rPr>
          <w:rStyle w:val="Strong"/>
          <w:rFonts w:ascii="Arial" w:hAnsi="Arial" w:cs="Arial"/>
          <w:b/>
          <w:bCs/>
          <w:sz w:val="20"/>
          <w:szCs w:val="20"/>
        </w:rPr>
        <w:t xml:space="preserve"> Table</w:t>
      </w:r>
    </w:p>
    <w:tbl>
      <w:tblPr>
        <w:tblStyle w:val="TableGrid"/>
        <w:tblW w:w="0" w:type="auto"/>
        <w:tblLook w:val="04A0" w:firstRow="1" w:lastRow="0" w:firstColumn="1" w:lastColumn="0" w:noHBand="0" w:noVBand="1"/>
      </w:tblPr>
      <w:tblGrid>
        <w:gridCol w:w="1396"/>
        <w:gridCol w:w="1289"/>
        <w:gridCol w:w="3003"/>
        <w:gridCol w:w="2942"/>
      </w:tblGrid>
      <w:tr w:rsidR="000660E7" w:rsidRPr="000660E7" w14:paraId="7C71501C" w14:textId="77777777" w:rsidTr="000660E7">
        <w:tc>
          <w:tcPr>
            <w:tcW w:w="0" w:type="auto"/>
            <w:hideMark/>
          </w:tcPr>
          <w:p w14:paraId="69CB9FB0"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Field Name</w:t>
            </w:r>
          </w:p>
        </w:tc>
        <w:tc>
          <w:tcPr>
            <w:tcW w:w="0" w:type="auto"/>
            <w:hideMark/>
          </w:tcPr>
          <w:p w14:paraId="43BA132E"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Data Type</w:t>
            </w:r>
          </w:p>
        </w:tc>
        <w:tc>
          <w:tcPr>
            <w:tcW w:w="0" w:type="auto"/>
            <w:hideMark/>
          </w:tcPr>
          <w:p w14:paraId="547EA94C"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Constraints</w:t>
            </w:r>
          </w:p>
        </w:tc>
        <w:tc>
          <w:tcPr>
            <w:tcW w:w="0" w:type="auto"/>
            <w:hideMark/>
          </w:tcPr>
          <w:p w14:paraId="1A319D6E"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Description</w:t>
            </w:r>
          </w:p>
        </w:tc>
      </w:tr>
      <w:tr w:rsidR="000660E7" w:rsidRPr="000660E7" w14:paraId="61FA0B20" w14:textId="77777777" w:rsidTr="000660E7">
        <w:tc>
          <w:tcPr>
            <w:tcW w:w="0" w:type="auto"/>
            <w:hideMark/>
          </w:tcPr>
          <w:p w14:paraId="221B497F"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id</w:t>
            </w:r>
          </w:p>
        </w:tc>
        <w:tc>
          <w:tcPr>
            <w:tcW w:w="0" w:type="auto"/>
            <w:hideMark/>
          </w:tcPr>
          <w:p w14:paraId="0BDF4244"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0EFDD5DD"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Primary key, Auto increment</w:t>
            </w:r>
          </w:p>
        </w:tc>
        <w:tc>
          <w:tcPr>
            <w:tcW w:w="0" w:type="auto"/>
            <w:hideMark/>
          </w:tcPr>
          <w:p w14:paraId="3B024ABD"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Order item ID</w:t>
            </w:r>
          </w:p>
        </w:tc>
      </w:tr>
      <w:tr w:rsidR="000660E7" w:rsidRPr="000660E7" w14:paraId="55879EB7" w14:textId="77777777" w:rsidTr="000660E7">
        <w:tc>
          <w:tcPr>
            <w:tcW w:w="0" w:type="auto"/>
            <w:hideMark/>
          </w:tcPr>
          <w:p w14:paraId="5089BBFE"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order_id</w:t>
            </w:r>
            <w:proofErr w:type="spellEnd"/>
          </w:p>
        </w:tc>
        <w:tc>
          <w:tcPr>
            <w:tcW w:w="0" w:type="auto"/>
            <w:hideMark/>
          </w:tcPr>
          <w:p w14:paraId="4EFDD24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7A796AF9"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Foreign key → orders.id</w:t>
            </w:r>
          </w:p>
        </w:tc>
        <w:tc>
          <w:tcPr>
            <w:tcW w:w="0" w:type="auto"/>
            <w:hideMark/>
          </w:tcPr>
          <w:p w14:paraId="1F09C998"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Linked order ID</w:t>
            </w:r>
          </w:p>
        </w:tc>
      </w:tr>
      <w:tr w:rsidR="000660E7" w:rsidRPr="000660E7" w14:paraId="1FF01810" w14:textId="77777777" w:rsidTr="000660E7">
        <w:tc>
          <w:tcPr>
            <w:tcW w:w="0" w:type="auto"/>
            <w:hideMark/>
          </w:tcPr>
          <w:p w14:paraId="4EE0ABCB"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product_id</w:t>
            </w:r>
            <w:proofErr w:type="spellEnd"/>
          </w:p>
        </w:tc>
        <w:tc>
          <w:tcPr>
            <w:tcW w:w="0" w:type="auto"/>
            <w:hideMark/>
          </w:tcPr>
          <w:p w14:paraId="1C2B785E"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4AB57E06"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Foreign key → products.id</w:t>
            </w:r>
          </w:p>
        </w:tc>
        <w:tc>
          <w:tcPr>
            <w:tcW w:w="0" w:type="auto"/>
            <w:hideMark/>
          </w:tcPr>
          <w:p w14:paraId="2FB077C9"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Purchased product ID</w:t>
            </w:r>
          </w:p>
        </w:tc>
      </w:tr>
      <w:tr w:rsidR="000660E7" w:rsidRPr="000660E7" w14:paraId="04297143" w14:textId="77777777" w:rsidTr="000660E7">
        <w:tc>
          <w:tcPr>
            <w:tcW w:w="0" w:type="auto"/>
            <w:hideMark/>
          </w:tcPr>
          <w:p w14:paraId="58D7E093"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quantity</w:t>
            </w:r>
          </w:p>
        </w:tc>
        <w:tc>
          <w:tcPr>
            <w:tcW w:w="0" w:type="auto"/>
            <w:hideMark/>
          </w:tcPr>
          <w:p w14:paraId="6CCF3B2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651DE3AB"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46B40B7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Quantity ordered</w:t>
            </w:r>
          </w:p>
        </w:tc>
      </w:tr>
      <w:tr w:rsidR="000660E7" w:rsidRPr="000660E7" w14:paraId="31B006D2" w14:textId="77777777" w:rsidTr="000660E7">
        <w:tc>
          <w:tcPr>
            <w:tcW w:w="0" w:type="auto"/>
            <w:hideMark/>
          </w:tcPr>
          <w:p w14:paraId="44EAC951"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price</w:t>
            </w:r>
          </w:p>
        </w:tc>
        <w:tc>
          <w:tcPr>
            <w:tcW w:w="0" w:type="auto"/>
            <w:hideMark/>
          </w:tcPr>
          <w:p w14:paraId="7E3A082E"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decimal</w:t>
            </w:r>
          </w:p>
        </w:tc>
        <w:tc>
          <w:tcPr>
            <w:tcW w:w="0" w:type="auto"/>
            <w:hideMark/>
          </w:tcPr>
          <w:p w14:paraId="1358D229"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518335B3"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Price at the time of purchase</w:t>
            </w:r>
          </w:p>
        </w:tc>
      </w:tr>
      <w:tr w:rsidR="000660E7" w:rsidRPr="000660E7" w14:paraId="47D61B3F" w14:textId="77777777" w:rsidTr="000660E7">
        <w:tc>
          <w:tcPr>
            <w:tcW w:w="0" w:type="auto"/>
            <w:hideMark/>
          </w:tcPr>
          <w:p w14:paraId="49026441"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created_at</w:t>
            </w:r>
            <w:proofErr w:type="spellEnd"/>
          </w:p>
        </w:tc>
        <w:tc>
          <w:tcPr>
            <w:tcW w:w="0" w:type="auto"/>
            <w:hideMark/>
          </w:tcPr>
          <w:p w14:paraId="7BCCF3C4"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00B0A476"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13A1F8E5"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Record creation time</w:t>
            </w:r>
          </w:p>
        </w:tc>
      </w:tr>
      <w:tr w:rsidR="000660E7" w:rsidRPr="000660E7" w14:paraId="5E5C6755" w14:textId="77777777" w:rsidTr="000660E7">
        <w:tc>
          <w:tcPr>
            <w:tcW w:w="0" w:type="auto"/>
            <w:hideMark/>
          </w:tcPr>
          <w:p w14:paraId="7BE00BC0"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updated_at</w:t>
            </w:r>
            <w:proofErr w:type="spellEnd"/>
          </w:p>
        </w:tc>
        <w:tc>
          <w:tcPr>
            <w:tcW w:w="0" w:type="auto"/>
            <w:hideMark/>
          </w:tcPr>
          <w:p w14:paraId="5D2FAE66"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09425D3E"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51FFD35D"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Last update time</w:t>
            </w:r>
          </w:p>
        </w:tc>
      </w:tr>
    </w:tbl>
    <w:p w14:paraId="4B440C2E" w14:textId="2FE7ADD3"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t>Associations:</w:t>
      </w:r>
    </w:p>
    <w:p w14:paraId="0C942E42" w14:textId="77777777" w:rsidR="000660E7" w:rsidRPr="000660E7" w:rsidRDefault="000660E7" w:rsidP="000660E7">
      <w:pPr>
        <w:pStyle w:val="NormalWeb"/>
        <w:numPr>
          <w:ilvl w:val="0"/>
          <w:numId w:val="15"/>
        </w:numPr>
        <w:ind w:left="0"/>
        <w:rPr>
          <w:rFonts w:ascii="Arial" w:hAnsi="Arial" w:cs="Arial"/>
          <w:sz w:val="20"/>
          <w:szCs w:val="20"/>
        </w:rPr>
      </w:pPr>
      <w:r w:rsidRPr="000660E7">
        <w:rPr>
          <w:rFonts w:ascii="Arial" w:hAnsi="Arial" w:cs="Arial"/>
          <w:sz w:val="20"/>
          <w:szCs w:val="20"/>
        </w:rPr>
        <w:t>Belongs to an order</w:t>
      </w:r>
    </w:p>
    <w:p w14:paraId="2BBF62E2" w14:textId="77777777" w:rsidR="000660E7" w:rsidRPr="000660E7" w:rsidRDefault="000660E7" w:rsidP="000660E7">
      <w:pPr>
        <w:pStyle w:val="NormalWeb"/>
        <w:numPr>
          <w:ilvl w:val="0"/>
          <w:numId w:val="15"/>
        </w:numPr>
        <w:ind w:left="0"/>
        <w:rPr>
          <w:rFonts w:ascii="Arial" w:hAnsi="Arial" w:cs="Arial"/>
          <w:sz w:val="20"/>
          <w:szCs w:val="20"/>
        </w:rPr>
      </w:pPr>
      <w:r w:rsidRPr="000660E7">
        <w:rPr>
          <w:rFonts w:ascii="Arial" w:hAnsi="Arial" w:cs="Arial"/>
          <w:sz w:val="20"/>
          <w:szCs w:val="20"/>
        </w:rPr>
        <w:t>Belongs to a product</w:t>
      </w:r>
    </w:p>
    <w:p w14:paraId="684147D3" w14:textId="77777777" w:rsidR="000660E7" w:rsidRPr="000660E7" w:rsidRDefault="00682F1D" w:rsidP="000660E7">
      <w:pPr>
        <w:spacing w:before="100" w:beforeAutospacing="1" w:after="100" w:afterAutospacing="1" w:line="240" w:lineRule="auto"/>
        <w:rPr>
          <w:rFonts w:ascii="Arial" w:hAnsi="Arial" w:cs="Arial"/>
          <w:sz w:val="20"/>
          <w:szCs w:val="20"/>
        </w:rPr>
      </w:pPr>
      <w:r>
        <w:rPr>
          <w:rFonts w:ascii="Arial" w:hAnsi="Arial" w:cs="Arial"/>
          <w:noProof/>
          <w:sz w:val="20"/>
          <w:szCs w:val="20"/>
        </w:rPr>
        <w:pict w14:anchorId="329547C4">
          <v:rect id="_x0000_i1026" alt="" style="width:398.75pt;height:.05pt;mso-width-percent:0;mso-height-percent:0;mso-width-percent:0;mso-height-percent:0" o:hrpct="852" o:hralign="center" o:hrstd="t" o:hr="t" fillcolor="#a0a0a0" stroked="f"/>
        </w:pict>
      </w:r>
    </w:p>
    <w:p w14:paraId="2B6D4DAF" w14:textId="77777777" w:rsidR="000660E7" w:rsidRPr="000660E7" w:rsidRDefault="000660E7" w:rsidP="000660E7">
      <w:pPr>
        <w:pStyle w:val="Heading4"/>
        <w:spacing w:before="100" w:beforeAutospacing="1" w:after="100" w:afterAutospacing="1" w:line="240" w:lineRule="auto"/>
        <w:rPr>
          <w:rFonts w:ascii="Arial" w:hAnsi="Arial" w:cs="Arial"/>
          <w:sz w:val="20"/>
          <w:szCs w:val="20"/>
        </w:rPr>
      </w:pPr>
      <w:r w:rsidRPr="000660E7">
        <w:rPr>
          <w:rStyle w:val="Strong"/>
          <w:rFonts w:ascii="Arial" w:hAnsi="Arial" w:cs="Arial"/>
          <w:b/>
          <w:bCs/>
          <w:sz w:val="20"/>
          <w:szCs w:val="20"/>
        </w:rPr>
        <w:t>Categories Table</w:t>
      </w:r>
    </w:p>
    <w:tbl>
      <w:tblPr>
        <w:tblStyle w:val="TableGrid"/>
        <w:tblW w:w="0" w:type="auto"/>
        <w:tblLook w:val="04A0" w:firstRow="1" w:lastRow="0" w:firstColumn="1" w:lastColumn="0" w:noHBand="0" w:noVBand="1"/>
      </w:tblPr>
      <w:tblGrid>
        <w:gridCol w:w="1396"/>
        <w:gridCol w:w="1290"/>
        <w:gridCol w:w="3016"/>
        <w:gridCol w:w="2229"/>
      </w:tblGrid>
      <w:tr w:rsidR="000660E7" w:rsidRPr="000660E7" w14:paraId="4FEEAE88" w14:textId="77777777" w:rsidTr="000660E7">
        <w:tc>
          <w:tcPr>
            <w:tcW w:w="0" w:type="auto"/>
            <w:hideMark/>
          </w:tcPr>
          <w:p w14:paraId="3D1E0F69"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Field Name</w:t>
            </w:r>
          </w:p>
        </w:tc>
        <w:tc>
          <w:tcPr>
            <w:tcW w:w="0" w:type="auto"/>
            <w:hideMark/>
          </w:tcPr>
          <w:p w14:paraId="4541F38E"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Data Type</w:t>
            </w:r>
          </w:p>
        </w:tc>
        <w:tc>
          <w:tcPr>
            <w:tcW w:w="0" w:type="auto"/>
            <w:hideMark/>
          </w:tcPr>
          <w:p w14:paraId="0E296236"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Constraints</w:t>
            </w:r>
          </w:p>
        </w:tc>
        <w:tc>
          <w:tcPr>
            <w:tcW w:w="0" w:type="auto"/>
            <w:hideMark/>
          </w:tcPr>
          <w:p w14:paraId="64A95A00"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Description</w:t>
            </w:r>
          </w:p>
        </w:tc>
      </w:tr>
      <w:tr w:rsidR="000660E7" w:rsidRPr="000660E7" w14:paraId="1FFA50BB" w14:textId="77777777" w:rsidTr="000660E7">
        <w:tc>
          <w:tcPr>
            <w:tcW w:w="0" w:type="auto"/>
            <w:hideMark/>
          </w:tcPr>
          <w:p w14:paraId="12AA6CE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id</w:t>
            </w:r>
          </w:p>
        </w:tc>
        <w:tc>
          <w:tcPr>
            <w:tcW w:w="0" w:type="auto"/>
            <w:hideMark/>
          </w:tcPr>
          <w:p w14:paraId="2F209710"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104FFCAF"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Primary key, Auto increment</w:t>
            </w:r>
          </w:p>
        </w:tc>
        <w:tc>
          <w:tcPr>
            <w:tcW w:w="0" w:type="auto"/>
            <w:hideMark/>
          </w:tcPr>
          <w:p w14:paraId="679D7E11"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Category ID</w:t>
            </w:r>
          </w:p>
        </w:tc>
      </w:tr>
      <w:tr w:rsidR="000660E7" w:rsidRPr="000660E7" w14:paraId="32BDB4DD" w14:textId="77777777" w:rsidTr="000660E7">
        <w:tc>
          <w:tcPr>
            <w:tcW w:w="0" w:type="auto"/>
            <w:hideMark/>
          </w:tcPr>
          <w:p w14:paraId="60F7E7C1"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name</w:t>
            </w:r>
          </w:p>
        </w:tc>
        <w:tc>
          <w:tcPr>
            <w:tcW w:w="0" w:type="auto"/>
            <w:hideMark/>
          </w:tcPr>
          <w:p w14:paraId="2182BE71"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varchar</w:t>
            </w:r>
          </w:p>
        </w:tc>
        <w:tc>
          <w:tcPr>
            <w:tcW w:w="0" w:type="auto"/>
            <w:hideMark/>
          </w:tcPr>
          <w:p w14:paraId="2FD0BB09"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75A414C5"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Category name</w:t>
            </w:r>
          </w:p>
        </w:tc>
      </w:tr>
      <w:tr w:rsidR="000660E7" w:rsidRPr="000660E7" w14:paraId="78B2615B" w14:textId="77777777" w:rsidTr="000660E7">
        <w:tc>
          <w:tcPr>
            <w:tcW w:w="0" w:type="auto"/>
            <w:hideMark/>
          </w:tcPr>
          <w:p w14:paraId="32D06052"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created_at</w:t>
            </w:r>
            <w:proofErr w:type="spellEnd"/>
          </w:p>
        </w:tc>
        <w:tc>
          <w:tcPr>
            <w:tcW w:w="0" w:type="auto"/>
            <w:hideMark/>
          </w:tcPr>
          <w:p w14:paraId="7F0C020D"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0AB7ABE1"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434993A8"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Record creation time</w:t>
            </w:r>
          </w:p>
        </w:tc>
      </w:tr>
      <w:tr w:rsidR="000660E7" w:rsidRPr="000660E7" w14:paraId="26AA852C" w14:textId="77777777" w:rsidTr="000660E7">
        <w:tc>
          <w:tcPr>
            <w:tcW w:w="0" w:type="auto"/>
            <w:hideMark/>
          </w:tcPr>
          <w:p w14:paraId="6E4DCB47"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updated_at</w:t>
            </w:r>
            <w:proofErr w:type="spellEnd"/>
          </w:p>
        </w:tc>
        <w:tc>
          <w:tcPr>
            <w:tcW w:w="0" w:type="auto"/>
            <w:hideMark/>
          </w:tcPr>
          <w:p w14:paraId="397C604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73872709"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22F185E6"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Last update time</w:t>
            </w:r>
          </w:p>
        </w:tc>
      </w:tr>
    </w:tbl>
    <w:p w14:paraId="66FCA551" w14:textId="5512BD5C"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t>Associations:</w:t>
      </w:r>
    </w:p>
    <w:p w14:paraId="055F0E7D" w14:textId="77777777" w:rsidR="000660E7" w:rsidRPr="000660E7" w:rsidRDefault="000660E7" w:rsidP="000660E7">
      <w:pPr>
        <w:pStyle w:val="NormalWeb"/>
        <w:numPr>
          <w:ilvl w:val="0"/>
          <w:numId w:val="16"/>
        </w:numPr>
        <w:ind w:left="0"/>
        <w:rPr>
          <w:rFonts w:ascii="Arial" w:hAnsi="Arial" w:cs="Arial"/>
          <w:sz w:val="20"/>
          <w:szCs w:val="20"/>
        </w:rPr>
      </w:pPr>
      <w:r w:rsidRPr="000660E7">
        <w:rPr>
          <w:rFonts w:ascii="Arial" w:hAnsi="Arial" w:cs="Arial"/>
          <w:sz w:val="20"/>
          <w:szCs w:val="20"/>
        </w:rPr>
        <w:t>Has many products</w:t>
      </w:r>
    </w:p>
    <w:p w14:paraId="2ABB80C4" w14:textId="77777777" w:rsidR="000660E7" w:rsidRPr="000660E7" w:rsidRDefault="00682F1D" w:rsidP="000660E7">
      <w:pPr>
        <w:spacing w:before="100" w:beforeAutospacing="1" w:after="100" w:afterAutospacing="1" w:line="240" w:lineRule="auto"/>
        <w:rPr>
          <w:rFonts w:ascii="Arial" w:hAnsi="Arial" w:cs="Arial"/>
          <w:sz w:val="20"/>
          <w:szCs w:val="20"/>
        </w:rPr>
      </w:pPr>
      <w:r>
        <w:rPr>
          <w:rFonts w:ascii="Arial" w:hAnsi="Arial" w:cs="Arial"/>
          <w:noProof/>
          <w:sz w:val="20"/>
          <w:szCs w:val="20"/>
        </w:rPr>
        <w:pict w14:anchorId="23EEE76C">
          <v:rect id="_x0000_i1025" alt="" style="width:398.75pt;height:.05pt;mso-width-percent:0;mso-height-percent:0;mso-width-percent:0;mso-height-percent:0" o:hrpct="852" o:hralign="center" o:hrstd="t" o:hr="t" fillcolor="#a0a0a0" stroked="f"/>
        </w:pict>
      </w:r>
    </w:p>
    <w:p w14:paraId="7647B13F" w14:textId="77777777" w:rsidR="000660E7" w:rsidRPr="000660E7" w:rsidRDefault="000660E7" w:rsidP="000660E7">
      <w:pPr>
        <w:pStyle w:val="Heading4"/>
        <w:spacing w:before="100" w:beforeAutospacing="1" w:after="100" w:afterAutospacing="1" w:line="240" w:lineRule="auto"/>
        <w:rPr>
          <w:rFonts w:ascii="Arial" w:hAnsi="Arial" w:cs="Arial"/>
          <w:sz w:val="20"/>
          <w:szCs w:val="20"/>
        </w:rPr>
      </w:pPr>
      <w:r w:rsidRPr="000660E7">
        <w:rPr>
          <w:rStyle w:val="Strong"/>
          <w:rFonts w:ascii="Arial" w:hAnsi="Arial" w:cs="Arial"/>
          <w:b/>
          <w:bCs/>
          <w:sz w:val="20"/>
          <w:szCs w:val="20"/>
        </w:rPr>
        <w:t>Reviews Table</w:t>
      </w:r>
    </w:p>
    <w:tbl>
      <w:tblPr>
        <w:tblStyle w:val="TableGrid"/>
        <w:tblW w:w="0" w:type="auto"/>
        <w:tblLook w:val="04A0" w:firstRow="1" w:lastRow="0" w:firstColumn="1" w:lastColumn="0" w:noHBand="0" w:noVBand="1"/>
      </w:tblPr>
      <w:tblGrid>
        <w:gridCol w:w="1396"/>
        <w:gridCol w:w="1290"/>
        <w:gridCol w:w="3016"/>
        <w:gridCol w:w="2283"/>
      </w:tblGrid>
      <w:tr w:rsidR="000660E7" w:rsidRPr="000660E7" w14:paraId="22225D63" w14:textId="77777777" w:rsidTr="000660E7">
        <w:tc>
          <w:tcPr>
            <w:tcW w:w="0" w:type="auto"/>
            <w:hideMark/>
          </w:tcPr>
          <w:p w14:paraId="0DE44B7B"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Field Name</w:t>
            </w:r>
          </w:p>
        </w:tc>
        <w:tc>
          <w:tcPr>
            <w:tcW w:w="0" w:type="auto"/>
            <w:hideMark/>
          </w:tcPr>
          <w:p w14:paraId="0A307458"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Data Type</w:t>
            </w:r>
          </w:p>
        </w:tc>
        <w:tc>
          <w:tcPr>
            <w:tcW w:w="0" w:type="auto"/>
            <w:hideMark/>
          </w:tcPr>
          <w:p w14:paraId="7FEC1275"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Constraints</w:t>
            </w:r>
          </w:p>
        </w:tc>
        <w:tc>
          <w:tcPr>
            <w:tcW w:w="0" w:type="auto"/>
            <w:hideMark/>
          </w:tcPr>
          <w:p w14:paraId="1E8CFF14" w14:textId="77777777" w:rsidR="000660E7" w:rsidRPr="000660E7" w:rsidRDefault="000660E7" w:rsidP="000660E7">
            <w:pPr>
              <w:jc w:val="center"/>
              <w:rPr>
                <w:rFonts w:ascii="Times New Roman" w:eastAsia="Times New Roman" w:hAnsi="Times New Roman" w:cs="Times New Roman"/>
                <w:b/>
                <w:bCs/>
                <w:sz w:val="24"/>
                <w:szCs w:val="24"/>
                <w:lang w:val="en-CA" w:eastAsia="zh-CN"/>
              </w:rPr>
            </w:pPr>
            <w:r w:rsidRPr="000660E7">
              <w:rPr>
                <w:rFonts w:ascii="Times New Roman" w:eastAsia="Times New Roman" w:hAnsi="Times New Roman" w:cs="Times New Roman"/>
                <w:b/>
                <w:bCs/>
                <w:sz w:val="24"/>
                <w:szCs w:val="24"/>
                <w:lang w:val="en-CA" w:eastAsia="zh-CN"/>
              </w:rPr>
              <w:t>Description</w:t>
            </w:r>
          </w:p>
        </w:tc>
      </w:tr>
      <w:tr w:rsidR="000660E7" w:rsidRPr="000660E7" w14:paraId="0BFF865D" w14:textId="77777777" w:rsidTr="000660E7">
        <w:tc>
          <w:tcPr>
            <w:tcW w:w="0" w:type="auto"/>
            <w:hideMark/>
          </w:tcPr>
          <w:p w14:paraId="1B655E82"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id</w:t>
            </w:r>
          </w:p>
        </w:tc>
        <w:tc>
          <w:tcPr>
            <w:tcW w:w="0" w:type="auto"/>
            <w:hideMark/>
          </w:tcPr>
          <w:p w14:paraId="1AE755E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37D74CFE"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Primary key, Auto increment</w:t>
            </w:r>
          </w:p>
        </w:tc>
        <w:tc>
          <w:tcPr>
            <w:tcW w:w="0" w:type="auto"/>
            <w:hideMark/>
          </w:tcPr>
          <w:p w14:paraId="59B19074"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Review ID</w:t>
            </w:r>
          </w:p>
        </w:tc>
      </w:tr>
      <w:tr w:rsidR="000660E7" w:rsidRPr="000660E7" w14:paraId="4D642643" w14:textId="77777777" w:rsidTr="000660E7">
        <w:tc>
          <w:tcPr>
            <w:tcW w:w="0" w:type="auto"/>
            <w:hideMark/>
          </w:tcPr>
          <w:p w14:paraId="64D2578E"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user_id</w:t>
            </w:r>
            <w:proofErr w:type="spellEnd"/>
          </w:p>
        </w:tc>
        <w:tc>
          <w:tcPr>
            <w:tcW w:w="0" w:type="auto"/>
            <w:hideMark/>
          </w:tcPr>
          <w:p w14:paraId="7475BE25"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640C904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Foreign key → users.id</w:t>
            </w:r>
          </w:p>
        </w:tc>
        <w:tc>
          <w:tcPr>
            <w:tcW w:w="0" w:type="auto"/>
            <w:hideMark/>
          </w:tcPr>
          <w:p w14:paraId="51087B04"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Reviewer user ID</w:t>
            </w:r>
          </w:p>
        </w:tc>
      </w:tr>
      <w:tr w:rsidR="000660E7" w:rsidRPr="000660E7" w14:paraId="6364A27A" w14:textId="77777777" w:rsidTr="000660E7">
        <w:tc>
          <w:tcPr>
            <w:tcW w:w="0" w:type="auto"/>
            <w:hideMark/>
          </w:tcPr>
          <w:p w14:paraId="161CC211"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product_id</w:t>
            </w:r>
            <w:proofErr w:type="spellEnd"/>
          </w:p>
        </w:tc>
        <w:tc>
          <w:tcPr>
            <w:tcW w:w="0" w:type="auto"/>
            <w:hideMark/>
          </w:tcPr>
          <w:p w14:paraId="684DC4F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0A8A19D1"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Foreign key → products.id</w:t>
            </w:r>
          </w:p>
        </w:tc>
        <w:tc>
          <w:tcPr>
            <w:tcW w:w="0" w:type="auto"/>
            <w:hideMark/>
          </w:tcPr>
          <w:p w14:paraId="6F0D117C"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Reviewed product ID</w:t>
            </w:r>
          </w:p>
        </w:tc>
      </w:tr>
      <w:tr w:rsidR="000660E7" w:rsidRPr="000660E7" w14:paraId="450CD14B" w14:textId="77777777" w:rsidTr="000660E7">
        <w:tc>
          <w:tcPr>
            <w:tcW w:w="0" w:type="auto"/>
            <w:hideMark/>
          </w:tcPr>
          <w:p w14:paraId="26BA19D5"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lastRenderedPageBreak/>
              <w:t>rating</w:t>
            </w:r>
          </w:p>
        </w:tc>
        <w:tc>
          <w:tcPr>
            <w:tcW w:w="0" w:type="auto"/>
            <w:hideMark/>
          </w:tcPr>
          <w:p w14:paraId="4C7DCF5A"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integer</w:t>
            </w:r>
          </w:p>
        </w:tc>
        <w:tc>
          <w:tcPr>
            <w:tcW w:w="0" w:type="auto"/>
            <w:hideMark/>
          </w:tcPr>
          <w:p w14:paraId="11889AC5"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40A640B2"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Rating (1–5)</w:t>
            </w:r>
          </w:p>
        </w:tc>
      </w:tr>
      <w:tr w:rsidR="000660E7" w:rsidRPr="000660E7" w14:paraId="122A18F6" w14:textId="77777777" w:rsidTr="000660E7">
        <w:tc>
          <w:tcPr>
            <w:tcW w:w="0" w:type="auto"/>
            <w:hideMark/>
          </w:tcPr>
          <w:p w14:paraId="17C601EA"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comment</w:t>
            </w:r>
          </w:p>
        </w:tc>
        <w:tc>
          <w:tcPr>
            <w:tcW w:w="0" w:type="auto"/>
            <w:hideMark/>
          </w:tcPr>
          <w:p w14:paraId="2244356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text</w:t>
            </w:r>
          </w:p>
        </w:tc>
        <w:tc>
          <w:tcPr>
            <w:tcW w:w="0" w:type="auto"/>
            <w:hideMark/>
          </w:tcPr>
          <w:p w14:paraId="2DC20152"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06B96A27"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Review content</w:t>
            </w:r>
          </w:p>
        </w:tc>
      </w:tr>
      <w:tr w:rsidR="000660E7" w:rsidRPr="000660E7" w14:paraId="6FC739A1" w14:textId="77777777" w:rsidTr="000660E7">
        <w:tc>
          <w:tcPr>
            <w:tcW w:w="0" w:type="auto"/>
            <w:hideMark/>
          </w:tcPr>
          <w:p w14:paraId="740C5115"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created_at</w:t>
            </w:r>
            <w:proofErr w:type="spellEnd"/>
          </w:p>
        </w:tc>
        <w:tc>
          <w:tcPr>
            <w:tcW w:w="0" w:type="auto"/>
            <w:hideMark/>
          </w:tcPr>
          <w:p w14:paraId="178F89EB"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78AAB670"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4825DE1F"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Review creation time</w:t>
            </w:r>
          </w:p>
        </w:tc>
      </w:tr>
      <w:tr w:rsidR="000660E7" w:rsidRPr="000660E7" w14:paraId="67180283" w14:textId="77777777" w:rsidTr="000660E7">
        <w:tc>
          <w:tcPr>
            <w:tcW w:w="0" w:type="auto"/>
            <w:hideMark/>
          </w:tcPr>
          <w:p w14:paraId="48FAC4AF" w14:textId="77777777" w:rsidR="000660E7" w:rsidRPr="000660E7" w:rsidRDefault="000660E7" w:rsidP="000660E7">
            <w:pPr>
              <w:rPr>
                <w:rFonts w:ascii="Times New Roman" w:eastAsia="Times New Roman" w:hAnsi="Times New Roman" w:cs="Times New Roman"/>
                <w:sz w:val="24"/>
                <w:szCs w:val="24"/>
                <w:lang w:val="en-CA" w:eastAsia="zh-CN"/>
              </w:rPr>
            </w:pPr>
            <w:proofErr w:type="spellStart"/>
            <w:r w:rsidRPr="000660E7">
              <w:rPr>
                <w:rFonts w:ascii="Times New Roman" w:eastAsia="Times New Roman" w:hAnsi="Times New Roman" w:cs="Times New Roman"/>
                <w:sz w:val="24"/>
                <w:szCs w:val="24"/>
                <w:lang w:val="en-CA" w:eastAsia="zh-CN"/>
              </w:rPr>
              <w:t>updated_at</w:t>
            </w:r>
            <w:proofErr w:type="spellEnd"/>
          </w:p>
        </w:tc>
        <w:tc>
          <w:tcPr>
            <w:tcW w:w="0" w:type="auto"/>
            <w:hideMark/>
          </w:tcPr>
          <w:p w14:paraId="57583654"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timestamp</w:t>
            </w:r>
          </w:p>
        </w:tc>
        <w:tc>
          <w:tcPr>
            <w:tcW w:w="0" w:type="auto"/>
            <w:hideMark/>
          </w:tcPr>
          <w:p w14:paraId="6E291CAA" w14:textId="77777777" w:rsidR="000660E7" w:rsidRPr="000660E7" w:rsidRDefault="000660E7" w:rsidP="000660E7">
            <w:pPr>
              <w:rPr>
                <w:rFonts w:ascii="Times New Roman" w:eastAsia="Times New Roman" w:hAnsi="Times New Roman" w:cs="Times New Roman"/>
                <w:sz w:val="24"/>
                <w:szCs w:val="24"/>
                <w:lang w:val="en-CA" w:eastAsia="zh-CN"/>
              </w:rPr>
            </w:pPr>
          </w:p>
        </w:tc>
        <w:tc>
          <w:tcPr>
            <w:tcW w:w="0" w:type="auto"/>
            <w:hideMark/>
          </w:tcPr>
          <w:p w14:paraId="3A3D9208" w14:textId="77777777" w:rsidR="000660E7" w:rsidRPr="000660E7" w:rsidRDefault="000660E7" w:rsidP="000660E7">
            <w:pPr>
              <w:rPr>
                <w:rFonts w:ascii="Times New Roman" w:eastAsia="Times New Roman" w:hAnsi="Times New Roman" w:cs="Times New Roman"/>
                <w:sz w:val="24"/>
                <w:szCs w:val="24"/>
                <w:lang w:val="en-CA" w:eastAsia="zh-CN"/>
              </w:rPr>
            </w:pPr>
            <w:r w:rsidRPr="000660E7">
              <w:rPr>
                <w:rFonts w:ascii="Times New Roman" w:eastAsia="Times New Roman" w:hAnsi="Times New Roman" w:cs="Times New Roman"/>
                <w:sz w:val="24"/>
                <w:szCs w:val="24"/>
                <w:lang w:val="en-CA" w:eastAsia="zh-CN"/>
              </w:rPr>
              <w:t>Last update time</w:t>
            </w:r>
          </w:p>
        </w:tc>
      </w:tr>
    </w:tbl>
    <w:p w14:paraId="1A446993" w14:textId="5D6D0B00" w:rsidR="000660E7" w:rsidRPr="000660E7" w:rsidRDefault="000660E7" w:rsidP="000660E7">
      <w:pPr>
        <w:pStyle w:val="NormalWeb"/>
        <w:rPr>
          <w:rFonts w:ascii="Arial" w:hAnsi="Arial" w:cs="Arial"/>
          <w:sz w:val="20"/>
          <w:szCs w:val="20"/>
        </w:rPr>
      </w:pPr>
      <w:r w:rsidRPr="000660E7">
        <w:rPr>
          <w:rStyle w:val="Strong"/>
          <w:rFonts w:ascii="Arial" w:hAnsi="Arial" w:cs="Arial"/>
          <w:sz w:val="20"/>
          <w:szCs w:val="20"/>
        </w:rPr>
        <w:t>Associations:</w:t>
      </w:r>
    </w:p>
    <w:p w14:paraId="4D92F48F" w14:textId="7E6A0260" w:rsidR="000660E7" w:rsidRPr="000660E7" w:rsidRDefault="000660E7" w:rsidP="000660E7">
      <w:pPr>
        <w:pStyle w:val="NormalWeb"/>
        <w:numPr>
          <w:ilvl w:val="0"/>
          <w:numId w:val="17"/>
        </w:numPr>
        <w:ind w:left="0"/>
        <w:rPr>
          <w:rFonts w:ascii="Arial" w:hAnsi="Arial" w:cs="Arial"/>
          <w:sz w:val="20"/>
          <w:szCs w:val="20"/>
        </w:rPr>
      </w:pPr>
      <w:r w:rsidRPr="000660E7">
        <w:rPr>
          <w:rFonts w:ascii="Arial" w:hAnsi="Arial" w:cs="Arial"/>
          <w:sz w:val="20"/>
          <w:szCs w:val="20"/>
        </w:rPr>
        <w:t>Belongs to a user</w:t>
      </w:r>
    </w:p>
    <w:p w14:paraId="7F389B5A" w14:textId="340096B2" w:rsidR="000660E7" w:rsidRPr="000660E7" w:rsidRDefault="000660E7" w:rsidP="000660E7">
      <w:pPr>
        <w:pStyle w:val="NormalWeb"/>
        <w:numPr>
          <w:ilvl w:val="0"/>
          <w:numId w:val="17"/>
        </w:numPr>
        <w:ind w:left="0"/>
        <w:rPr>
          <w:rFonts w:ascii="Arial" w:hAnsi="Arial" w:cs="Arial"/>
          <w:sz w:val="20"/>
          <w:szCs w:val="20"/>
        </w:rPr>
      </w:pPr>
      <w:r w:rsidRPr="000660E7">
        <w:rPr>
          <w:rFonts w:ascii="Arial" w:hAnsi="Arial" w:cs="Arial"/>
          <w:sz w:val="20"/>
          <w:szCs w:val="20"/>
        </w:rPr>
        <w:t>Belongs to a product</w:t>
      </w:r>
    </w:p>
    <w:bookmarkEnd w:id="2"/>
    <w:p w14:paraId="39ACDAF5" w14:textId="4403DB37" w:rsidR="000660E7" w:rsidRPr="000660E7" w:rsidRDefault="000660E7" w:rsidP="000660E7">
      <w:pPr>
        <w:pStyle w:val="Heading3"/>
        <w:spacing w:before="100" w:beforeAutospacing="1" w:after="100" w:afterAutospacing="1" w:line="240" w:lineRule="auto"/>
        <w:rPr>
          <w:rFonts w:ascii="Arial" w:hAnsi="Arial" w:cs="Arial"/>
          <w:sz w:val="20"/>
          <w:szCs w:val="20"/>
        </w:rPr>
      </w:pPr>
      <w:r w:rsidRPr="000660E7">
        <w:rPr>
          <w:rFonts w:ascii="Arial" w:hAnsi="Arial" w:cs="Arial"/>
          <w:sz w:val="20"/>
          <w:szCs w:val="20"/>
        </w:rPr>
        <w:t>Entity Relationship Diagram (ERD)</w:t>
      </w:r>
    </w:p>
    <w:bookmarkEnd w:id="0"/>
    <w:p w14:paraId="5DF3BE8D" w14:textId="62FDA791" w:rsidR="009D1EB0" w:rsidRPr="000660E7" w:rsidRDefault="000660E7" w:rsidP="000660E7">
      <w:pPr>
        <w:spacing w:before="100" w:beforeAutospacing="1" w:after="100" w:afterAutospacing="1" w:line="240" w:lineRule="auto"/>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1924A53A" wp14:editId="38F7BEEF">
            <wp:simplePos x="0" y="0"/>
            <wp:positionH relativeFrom="column">
              <wp:posOffset>-235117</wp:posOffset>
            </wp:positionH>
            <wp:positionV relativeFrom="paragraph">
              <wp:posOffset>149860</wp:posOffset>
            </wp:positionV>
            <wp:extent cx="6567503" cy="4565326"/>
            <wp:effectExtent l="0" t="0" r="0" b="0"/>
            <wp:wrapNone/>
            <wp:docPr id="102129755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97558" name="Picture 1" descr="A diagram of a company&#10;&#10;AI-generated content may be incorrect."/>
                    <pic:cNvPicPr/>
                  </pic:nvPicPr>
                  <pic:blipFill>
                    <a:blip r:embed="rId6"/>
                    <a:stretch>
                      <a:fillRect/>
                    </a:stretch>
                  </pic:blipFill>
                  <pic:spPr>
                    <a:xfrm>
                      <a:off x="0" y="0"/>
                      <a:ext cx="6567503" cy="4565326"/>
                    </a:xfrm>
                    <a:prstGeom prst="rect">
                      <a:avLst/>
                    </a:prstGeom>
                  </pic:spPr>
                </pic:pic>
              </a:graphicData>
            </a:graphic>
            <wp14:sizeRelH relativeFrom="margin">
              <wp14:pctWidth>0</wp14:pctWidth>
            </wp14:sizeRelH>
            <wp14:sizeRelV relativeFrom="margin">
              <wp14:pctHeight>0</wp14:pctHeight>
            </wp14:sizeRelV>
          </wp:anchor>
        </w:drawing>
      </w:r>
    </w:p>
    <w:sectPr w:rsidR="009D1EB0" w:rsidRPr="000660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E06E2E"/>
    <w:multiLevelType w:val="multilevel"/>
    <w:tmpl w:val="768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569BC"/>
    <w:multiLevelType w:val="multilevel"/>
    <w:tmpl w:val="5328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B16F6"/>
    <w:multiLevelType w:val="multilevel"/>
    <w:tmpl w:val="3C20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0315F"/>
    <w:multiLevelType w:val="multilevel"/>
    <w:tmpl w:val="7BCA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64658"/>
    <w:multiLevelType w:val="multilevel"/>
    <w:tmpl w:val="D6AE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65ED1"/>
    <w:multiLevelType w:val="multilevel"/>
    <w:tmpl w:val="7D1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577EF"/>
    <w:multiLevelType w:val="multilevel"/>
    <w:tmpl w:val="C49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26073"/>
    <w:multiLevelType w:val="multilevel"/>
    <w:tmpl w:val="BA88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364950">
    <w:abstractNumId w:val="8"/>
  </w:num>
  <w:num w:numId="2" w16cid:durableId="149100246">
    <w:abstractNumId w:val="6"/>
  </w:num>
  <w:num w:numId="3" w16cid:durableId="1059279709">
    <w:abstractNumId w:val="5"/>
  </w:num>
  <w:num w:numId="4" w16cid:durableId="1894543008">
    <w:abstractNumId w:val="4"/>
  </w:num>
  <w:num w:numId="5" w16cid:durableId="815951023">
    <w:abstractNumId w:val="7"/>
  </w:num>
  <w:num w:numId="6" w16cid:durableId="549607783">
    <w:abstractNumId w:val="3"/>
  </w:num>
  <w:num w:numId="7" w16cid:durableId="1400594740">
    <w:abstractNumId w:val="2"/>
  </w:num>
  <w:num w:numId="8" w16cid:durableId="152188038">
    <w:abstractNumId w:val="1"/>
  </w:num>
  <w:num w:numId="9" w16cid:durableId="1108770160">
    <w:abstractNumId w:val="0"/>
  </w:num>
  <w:num w:numId="10" w16cid:durableId="573663406">
    <w:abstractNumId w:val="16"/>
  </w:num>
  <w:num w:numId="11" w16cid:durableId="1502358060">
    <w:abstractNumId w:val="11"/>
  </w:num>
  <w:num w:numId="12" w16cid:durableId="850753896">
    <w:abstractNumId w:val="12"/>
  </w:num>
  <w:num w:numId="13" w16cid:durableId="567155081">
    <w:abstractNumId w:val="9"/>
  </w:num>
  <w:num w:numId="14" w16cid:durableId="78869253">
    <w:abstractNumId w:val="10"/>
  </w:num>
  <w:num w:numId="15" w16cid:durableId="407071592">
    <w:abstractNumId w:val="14"/>
  </w:num>
  <w:num w:numId="16" w16cid:durableId="539319149">
    <w:abstractNumId w:val="15"/>
  </w:num>
  <w:num w:numId="17" w16cid:durableId="3321478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0E7"/>
    <w:rsid w:val="0015074B"/>
    <w:rsid w:val="0029639D"/>
    <w:rsid w:val="00326F90"/>
    <w:rsid w:val="003B6BB7"/>
    <w:rsid w:val="005F4788"/>
    <w:rsid w:val="00682F1D"/>
    <w:rsid w:val="0098521D"/>
    <w:rsid w:val="009D1EB0"/>
    <w:rsid w:val="00AA1D8D"/>
    <w:rsid w:val="00AB6434"/>
    <w:rsid w:val="00B47730"/>
    <w:rsid w:val="00C809D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B3A89"/>
  <w14:defaultImageDpi w14:val="300"/>
  <w15:docId w15:val="{F39036B8-D8F1-FC4E-9D56-006283F4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660E7"/>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character" w:styleId="HTMLCode">
    <w:name w:val="HTML Code"/>
    <w:basedOn w:val="DefaultParagraphFont"/>
    <w:uiPriority w:val="99"/>
    <w:semiHidden/>
    <w:unhideWhenUsed/>
    <w:rsid w:val="000660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Rui Yin (he/him)</cp:lastModifiedBy>
  <cp:revision>3</cp:revision>
  <dcterms:created xsi:type="dcterms:W3CDTF">2025-07-22T04:58:00Z</dcterms:created>
  <dcterms:modified xsi:type="dcterms:W3CDTF">2025-07-23T23:46:00Z</dcterms:modified>
  <cp:category/>
</cp:coreProperties>
</file>